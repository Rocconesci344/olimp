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C2A99" w14:textId="77777777" w:rsidR="00CA7BBB" w:rsidRPr="00A359B8" w:rsidRDefault="00233874">
      <w:pPr>
        <w:pStyle w:val="Ttulo1"/>
        <w:rPr>
          <w:lang w:val="es-MX"/>
        </w:rPr>
      </w:pPr>
      <w:r w:rsidRPr="00A359B8">
        <w:rPr>
          <w:lang w:val="es-MX"/>
        </w:rPr>
        <w:t>Olimpiada de Programación – 2025</w:t>
      </w:r>
    </w:p>
    <w:p w14:paraId="5BFB2A8A" w14:textId="2E7C20A4" w:rsidR="00CA7BBB" w:rsidRPr="00A359B8" w:rsidRDefault="00233874">
      <w:pPr>
        <w:rPr>
          <w:lang w:val="es-MX"/>
        </w:rPr>
      </w:pPr>
      <w:r w:rsidRPr="00A359B8">
        <w:rPr>
          <w:lang w:val="es-MX"/>
        </w:rPr>
        <w:t xml:space="preserve">CUE de la escuela: </w:t>
      </w:r>
      <w:r w:rsidR="006F07F0">
        <w:rPr>
          <w:lang w:val="es-MX"/>
        </w:rPr>
        <w:t>061097800</w:t>
      </w:r>
    </w:p>
    <w:p w14:paraId="4D9BCCBE" w14:textId="6127F9E5" w:rsidR="00CA7BBB" w:rsidRPr="00A359B8" w:rsidRDefault="00233874">
      <w:pPr>
        <w:rPr>
          <w:lang w:val="es-MX"/>
        </w:rPr>
      </w:pPr>
      <w:r w:rsidRPr="00A359B8">
        <w:rPr>
          <w:lang w:val="es-MX"/>
        </w:rPr>
        <w:t>Nombre completo de la escuela</w:t>
      </w:r>
      <w:r w:rsidR="006F07F0">
        <w:rPr>
          <w:lang w:val="es-MX"/>
        </w:rPr>
        <w:t xml:space="preserve">: Escuela </w:t>
      </w:r>
      <w:proofErr w:type="spellStart"/>
      <w:r w:rsidR="006F07F0">
        <w:rPr>
          <w:lang w:val="es-MX"/>
        </w:rPr>
        <w:t>tecnina</w:t>
      </w:r>
      <w:proofErr w:type="spellEnd"/>
      <w:r w:rsidR="006F07F0">
        <w:rPr>
          <w:lang w:val="es-MX"/>
        </w:rPr>
        <w:t xml:space="preserve"> n2</w:t>
      </w:r>
    </w:p>
    <w:p w14:paraId="6D0A8257" w14:textId="3086CE51" w:rsidR="00CA7BBB" w:rsidRPr="00A359B8" w:rsidRDefault="00A359B8">
      <w:pPr>
        <w:rPr>
          <w:lang w:val="es-MX"/>
        </w:rPr>
      </w:pPr>
      <w:r>
        <w:rPr>
          <w:lang w:val="es-MX"/>
        </w:rPr>
        <w:t xml:space="preserve">Localidad: </w:t>
      </w:r>
      <w:proofErr w:type="spellStart"/>
      <w:r w:rsidR="006F07F0">
        <w:rPr>
          <w:lang w:val="es-MX"/>
        </w:rPr>
        <w:t>temperley</w:t>
      </w:r>
      <w:proofErr w:type="spellEnd"/>
    </w:p>
    <w:p w14:paraId="47374455" w14:textId="4B32A44D" w:rsidR="00CA7BBB" w:rsidRPr="00A359B8" w:rsidRDefault="00233874">
      <w:pPr>
        <w:rPr>
          <w:lang w:val="es-MX"/>
        </w:rPr>
      </w:pPr>
      <w:r w:rsidRPr="00A359B8">
        <w:rPr>
          <w:lang w:val="es-MX"/>
        </w:rPr>
        <w:t>Provincia:</w:t>
      </w:r>
      <w:r w:rsidR="006F07F0">
        <w:rPr>
          <w:lang w:val="es-MX"/>
        </w:rPr>
        <w:t xml:space="preserve"> buenos aires</w:t>
      </w:r>
    </w:p>
    <w:p w14:paraId="2E454CF8" w14:textId="03527ECD" w:rsidR="00CA7BBB" w:rsidRPr="00A359B8" w:rsidRDefault="00233874">
      <w:pPr>
        <w:rPr>
          <w:lang w:val="es-MX"/>
        </w:rPr>
      </w:pPr>
      <w:r w:rsidRPr="00A359B8">
        <w:rPr>
          <w:lang w:val="es-MX"/>
        </w:rPr>
        <w:t xml:space="preserve">Profesor responsable: </w:t>
      </w:r>
      <w:proofErr w:type="spellStart"/>
      <w:r w:rsidR="006F07F0">
        <w:rPr>
          <w:lang w:val="es-MX"/>
        </w:rPr>
        <w:t>matias</w:t>
      </w:r>
      <w:proofErr w:type="spellEnd"/>
      <w:r w:rsidR="006F07F0">
        <w:rPr>
          <w:lang w:val="es-MX"/>
        </w:rPr>
        <w:t xml:space="preserve"> ferrando </w:t>
      </w:r>
    </w:p>
    <w:p w14:paraId="33A682A3" w14:textId="44CC8BAC" w:rsidR="00CA7BBB" w:rsidRPr="00A359B8" w:rsidRDefault="00233874">
      <w:pPr>
        <w:rPr>
          <w:lang w:val="es-MX"/>
        </w:rPr>
      </w:pPr>
      <w:r w:rsidRPr="00A359B8">
        <w:rPr>
          <w:lang w:val="es-MX"/>
        </w:rPr>
        <w:t xml:space="preserve">Título de grado o profesorado: </w:t>
      </w:r>
      <w:r w:rsidR="006F07F0">
        <w:rPr>
          <w:lang w:val="es-MX"/>
        </w:rPr>
        <w:t>analista en sistemas</w:t>
      </w:r>
    </w:p>
    <w:p w14:paraId="15EE7811" w14:textId="761781AC" w:rsidR="00CA7BBB" w:rsidRPr="00A359B8" w:rsidRDefault="00233874">
      <w:pPr>
        <w:rPr>
          <w:lang w:val="es-MX"/>
        </w:rPr>
      </w:pPr>
      <w:r w:rsidRPr="00A359B8">
        <w:rPr>
          <w:lang w:val="es-MX"/>
        </w:rPr>
        <w:t xml:space="preserve">Cargo docente: </w:t>
      </w:r>
      <w:r w:rsidR="006F07F0">
        <w:rPr>
          <w:lang w:val="es-MX"/>
        </w:rPr>
        <w:t>profesor practicas profesionalizantes</w:t>
      </w:r>
    </w:p>
    <w:p w14:paraId="7880D746" w14:textId="77777777" w:rsidR="00CA7BBB" w:rsidRPr="00A359B8" w:rsidRDefault="00233874">
      <w:pPr>
        <w:rPr>
          <w:lang w:val="es-MX"/>
        </w:rPr>
      </w:pPr>
      <w:r w:rsidRPr="00A359B8">
        <w:rPr>
          <w:lang w:val="es-MX"/>
        </w:rPr>
        <w:t>Correo electrónico: __________________________</w:t>
      </w:r>
    </w:p>
    <w:p w14:paraId="01CF93FE" w14:textId="77777777" w:rsidR="00CA7BBB" w:rsidRPr="00A359B8" w:rsidRDefault="00233874">
      <w:pPr>
        <w:rPr>
          <w:lang w:val="es-MX"/>
        </w:rPr>
      </w:pPr>
      <w:r w:rsidRPr="00A359B8">
        <w:rPr>
          <w:lang w:val="es-MX"/>
        </w:rPr>
        <w:t>Teléfono celular: __________________________</w:t>
      </w:r>
    </w:p>
    <w:p w14:paraId="136D189F" w14:textId="50BC84D3" w:rsidR="00CA7BBB" w:rsidRPr="00A359B8" w:rsidRDefault="00A359B8" w:rsidP="00A359B8">
      <w:pPr>
        <w:pStyle w:val="Ttulo1"/>
        <w:rPr>
          <w:lang w:val="es-MX"/>
        </w:rPr>
      </w:pPr>
      <w:r>
        <w:rPr>
          <w:lang w:val="es-MX"/>
        </w:rPr>
        <w:br/>
      </w:r>
      <w:r w:rsidRPr="00A359B8">
        <w:rPr>
          <w:lang w:val="es-MX"/>
        </w:rPr>
        <w:t>Integrantes del equipo</w:t>
      </w:r>
    </w:p>
    <w:p w14:paraId="5B5638B8" w14:textId="0AF93E88" w:rsidR="00CA7BBB" w:rsidRPr="00A359B8" w:rsidRDefault="00A359B8">
      <w:pPr>
        <w:rPr>
          <w:lang w:val="es-MX"/>
        </w:rPr>
      </w:pPr>
      <w:r>
        <w:rPr>
          <w:lang w:val="es-MX"/>
        </w:rPr>
        <w:t xml:space="preserve">- </w:t>
      </w:r>
      <w:r w:rsidR="00233874" w:rsidRPr="00A359B8">
        <w:rPr>
          <w:lang w:val="es-MX"/>
        </w:rPr>
        <w:t xml:space="preserve">Lautaro </w:t>
      </w:r>
      <w:proofErr w:type="spellStart"/>
      <w:r w:rsidR="00233874" w:rsidRPr="00A359B8">
        <w:rPr>
          <w:lang w:val="es-MX"/>
        </w:rPr>
        <w:t>Duartez</w:t>
      </w:r>
      <w:proofErr w:type="spellEnd"/>
      <w:r w:rsidR="00233874" w:rsidRPr="00A359B8">
        <w:rPr>
          <w:lang w:val="es-MX"/>
        </w:rPr>
        <w:t xml:space="preserve"> | Especialidad: Programación | Curso: 7°2 | Año de cursada: 2025</w:t>
      </w:r>
    </w:p>
    <w:p w14:paraId="15CADB17" w14:textId="77777777" w:rsidR="00CA7BBB" w:rsidRPr="00A359B8" w:rsidRDefault="00233874">
      <w:pPr>
        <w:rPr>
          <w:lang w:val="es-MX"/>
        </w:rPr>
      </w:pPr>
      <w:r w:rsidRPr="00A359B8">
        <w:rPr>
          <w:lang w:val="es-MX"/>
        </w:rPr>
        <w:t>- Rocco Nesci | Especialidad: Programación | Curso: 7°2 | Año de cursada: 2025</w:t>
      </w:r>
    </w:p>
    <w:p w14:paraId="2243B894" w14:textId="6227A7E3" w:rsidR="00CA7BBB" w:rsidRPr="00A359B8" w:rsidRDefault="00A359B8">
      <w:pPr>
        <w:rPr>
          <w:lang w:val="es-MX"/>
        </w:rPr>
      </w:pPr>
      <w:r>
        <w:rPr>
          <w:lang w:val="es-MX"/>
        </w:rPr>
        <w:t xml:space="preserve">- </w:t>
      </w:r>
      <w:r w:rsidR="00233874" w:rsidRPr="00A359B8">
        <w:rPr>
          <w:lang w:val="es-MX"/>
        </w:rPr>
        <w:t>Julián</w:t>
      </w:r>
      <w:r w:rsidR="006B32C8">
        <w:rPr>
          <w:lang w:val="es-MX"/>
        </w:rPr>
        <w:t xml:space="preserve"> Ezequiel</w:t>
      </w:r>
      <w:r w:rsidR="00233874" w:rsidRPr="00A359B8">
        <w:rPr>
          <w:lang w:val="es-MX"/>
        </w:rPr>
        <w:t xml:space="preserve"> Ballesteros | Especialidad: Programación | Curso: 7°2 | Año de cursada: 2025</w:t>
      </w:r>
    </w:p>
    <w:p w14:paraId="1B0CDA96" w14:textId="77777777" w:rsidR="00CA7BBB" w:rsidRPr="00A359B8" w:rsidRDefault="00233874">
      <w:pPr>
        <w:rPr>
          <w:lang w:val="es-MX"/>
        </w:rPr>
      </w:pPr>
      <w:r w:rsidRPr="00A359B8">
        <w:rPr>
          <w:lang w:val="es-MX"/>
        </w:rPr>
        <w:t>- Ian Farid Genes | Especialidad: Programación | Curso: 7°2 | Año de cursada: 2025</w:t>
      </w:r>
    </w:p>
    <w:p w14:paraId="572A77A5" w14:textId="77777777" w:rsidR="00CA7BBB" w:rsidRPr="00A359B8" w:rsidRDefault="00233874">
      <w:pPr>
        <w:rPr>
          <w:lang w:val="es-MX"/>
        </w:rPr>
      </w:pPr>
      <w:r w:rsidRPr="00A359B8">
        <w:rPr>
          <w:lang w:val="es-MX"/>
        </w:rPr>
        <w:t>- Ulises Díaz Galán | Especialidad: Programación | Curso: 7°2 | Año de cursada: 2025</w:t>
      </w:r>
    </w:p>
    <w:p w14:paraId="133CD5E7" w14:textId="77777777" w:rsidR="00CA7BBB" w:rsidRPr="00A359B8" w:rsidRDefault="00233874">
      <w:pPr>
        <w:rPr>
          <w:lang w:val="es-MX"/>
        </w:rPr>
      </w:pPr>
      <w:r w:rsidRPr="00A359B8">
        <w:rPr>
          <w:lang w:val="es-MX"/>
        </w:rPr>
        <w:br w:type="page"/>
      </w:r>
    </w:p>
    <w:p w14:paraId="3694B354" w14:textId="4F129143" w:rsidR="006B32C8" w:rsidRDefault="00233874" w:rsidP="00182868">
      <w:pPr>
        <w:pStyle w:val="Ttulo2"/>
        <w:numPr>
          <w:ilvl w:val="0"/>
          <w:numId w:val="10"/>
        </w:numPr>
        <w:tabs>
          <w:tab w:val="left" w:pos="3270"/>
        </w:tabs>
        <w:rPr>
          <w:lang w:val="es-MX"/>
        </w:rPr>
      </w:pPr>
      <w:r w:rsidRPr="00A359B8">
        <w:rPr>
          <w:lang w:val="es-MX"/>
        </w:rPr>
        <w:lastRenderedPageBreak/>
        <w:t>Distribución de tareas</w:t>
      </w:r>
      <w:r w:rsidR="005C2681">
        <w:rPr>
          <w:lang w:val="es-MX"/>
        </w:rPr>
        <w:tab/>
      </w:r>
    </w:p>
    <w:p w14:paraId="2B0DE4E3" w14:textId="77777777" w:rsidR="00182868" w:rsidRPr="00182868" w:rsidRDefault="00182868" w:rsidP="00182868">
      <w:pPr>
        <w:rPr>
          <w:lang w:val="es-MX"/>
        </w:rPr>
      </w:pPr>
    </w:p>
    <w:tbl>
      <w:tblPr>
        <w:tblStyle w:val="Tablaconcuadrcula"/>
        <w:tblW w:w="0" w:type="auto"/>
        <w:tblInd w:w="108" w:type="dxa"/>
        <w:tblLayout w:type="fixed"/>
        <w:tblLook w:val="04A0" w:firstRow="1" w:lastRow="0" w:firstColumn="1" w:lastColumn="0" w:noHBand="0" w:noVBand="1"/>
      </w:tblPr>
      <w:tblGrid>
        <w:gridCol w:w="2552"/>
        <w:gridCol w:w="2977"/>
        <w:gridCol w:w="3219"/>
      </w:tblGrid>
      <w:tr w:rsidR="006B32C8" w14:paraId="773AE04C" w14:textId="77777777" w:rsidTr="00EA4889">
        <w:trPr>
          <w:trHeight w:val="331"/>
        </w:trPr>
        <w:tc>
          <w:tcPr>
            <w:tcW w:w="2552" w:type="dxa"/>
          </w:tcPr>
          <w:p w14:paraId="5E7416E6" w14:textId="4F826BE0" w:rsidR="006B32C8" w:rsidRDefault="006B32C8" w:rsidP="00182868">
            <w:pPr>
              <w:jc w:val="center"/>
              <w:rPr>
                <w:lang w:val="es-MX"/>
              </w:rPr>
            </w:pPr>
            <w:r>
              <w:rPr>
                <w:lang w:val="es-MX"/>
              </w:rPr>
              <w:t>Responsable</w:t>
            </w:r>
          </w:p>
        </w:tc>
        <w:tc>
          <w:tcPr>
            <w:tcW w:w="2977" w:type="dxa"/>
          </w:tcPr>
          <w:p w14:paraId="269F6C18" w14:textId="74A2575E" w:rsidR="006B32C8" w:rsidRDefault="006B32C8" w:rsidP="00182868">
            <w:pPr>
              <w:jc w:val="center"/>
              <w:rPr>
                <w:lang w:val="es-MX"/>
              </w:rPr>
            </w:pPr>
            <w:r>
              <w:rPr>
                <w:lang w:val="es-MX"/>
              </w:rPr>
              <w:t>Tarea</w:t>
            </w:r>
          </w:p>
        </w:tc>
        <w:tc>
          <w:tcPr>
            <w:tcW w:w="3219" w:type="dxa"/>
          </w:tcPr>
          <w:p w14:paraId="4D0295D5" w14:textId="265721B8" w:rsidR="006B32C8" w:rsidRDefault="006B32C8" w:rsidP="00182868">
            <w:pPr>
              <w:jc w:val="center"/>
              <w:rPr>
                <w:lang w:val="es-MX"/>
              </w:rPr>
            </w:pPr>
            <w:r>
              <w:rPr>
                <w:lang w:val="es-MX"/>
              </w:rPr>
              <w:t>Criterio de asignación</w:t>
            </w:r>
          </w:p>
        </w:tc>
      </w:tr>
      <w:tr w:rsidR="006B32C8" w:rsidRPr="00B200A3" w14:paraId="2FAEBE28" w14:textId="77777777" w:rsidTr="00EA4889">
        <w:trPr>
          <w:trHeight w:val="603"/>
        </w:trPr>
        <w:tc>
          <w:tcPr>
            <w:tcW w:w="2552" w:type="dxa"/>
          </w:tcPr>
          <w:p w14:paraId="28BBAE3C" w14:textId="28E476DC" w:rsidR="006B32C8" w:rsidRDefault="006B32C8" w:rsidP="00182868">
            <w:pPr>
              <w:jc w:val="center"/>
              <w:rPr>
                <w:lang w:val="es-MX"/>
              </w:rPr>
            </w:pPr>
            <w:r>
              <w:rPr>
                <w:lang w:val="es-MX"/>
              </w:rPr>
              <w:t>Ulises Diaz Galán</w:t>
            </w:r>
          </w:p>
        </w:tc>
        <w:tc>
          <w:tcPr>
            <w:tcW w:w="2977" w:type="dxa"/>
          </w:tcPr>
          <w:p w14:paraId="4317F98E" w14:textId="4EC5E37B" w:rsidR="006B32C8" w:rsidRDefault="006B32C8" w:rsidP="00182868">
            <w:pPr>
              <w:jc w:val="center"/>
              <w:rPr>
                <w:lang w:val="es-MX"/>
              </w:rPr>
            </w:pPr>
            <w:r>
              <w:rPr>
                <w:lang w:val="es-MX"/>
              </w:rPr>
              <w:t>Relevamiento y análisis</w:t>
            </w:r>
          </w:p>
        </w:tc>
        <w:tc>
          <w:tcPr>
            <w:tcW w:w="3219" w:type="dxa"/>
          </w:tcPr>
          <w:p w14:paraId="491C427C" w14:textId="77777777" w:rsidR="00182868" w:rsidRDefault="00182868" w:rsidP="00182868">
            <w:pPr>
              <w:jc w:val="center"/>
              <w:rPr>
                <w:lang w:val="es-MX"/>
              </w:rPr>
            </w:pPr>
            <w:r>
              <w:rPr>
                <w:lang w:val="es-MX"/>
              </w:rPr>
              <w:t>Habilidad para comunicar y tomar notas.</w:t>
            </w:r>
          </w:p>
          <w:p w14:paraId="09CD9A8D" w14:textId="77777777" w:rsidR="006B32C8" w:rsidRDefault="006B32C8" w:rsidP="00182868">
            <w:pPr>
              <w:jc w:val="center"/>
              <w:rPr>
                <w:lang w:val="es-MX"/>
              </w:rPr>
            </w:pPr>
          </w:p>
        </w:tc>
      </w:tr>
      <w:tr w:rsidR="006B32C8" w:rsidRPr="00B200A3" w14:paraId="6436A3EB" w14:textId="77777777" w:rsidTr="00EA4889">
        <w:trPr>
          <w:trHeight w:val="681"/>
        </w:trPr>
        <w:tc>
          <w:tcPr>
            <w:tcW w:w="2552" w:type="dxa"/>
          </w:tcPr>
          <w:p w14:paraId="5DC1E171" w14:textId="7DABA5BC" w:rsidR="006B32C8" w:rsidRDefault="006B32C8" w:rsidP="00182868">
            <w:pPr>
              <w:jc w:val="center"/>
              <w:rPr>
                <w:lang w:val="es-MX"/>
              </w:rPr>
            </w:pPr>
            <w:r>
              <w:rPr>
                <w:lang w:val="es-MX"/>
              </w:rPr>
              <w:t>Julián Ezequiel Ballesteros</w:t>
            </w:r>
          </w:p>
        </w:tc>
        <w:tc>
          <w:tcPr>
            <w:tcW w:w="2977" w:type="dxa"/>
          </w:tcPr>
          <w:p w14:paraId="71F28EE1" w14:textId="4B7A029F" w:rsidR="006B32C8" w:rsidRDefault="006B32C8" w:rsidP="00182868">
            <w:pPr>
              <w:jc w:val="center"/>
              <w:rPr>
                <w:lang w:val="es-MX"/>
              </w:rPr>
            </w:pPr>
            <w:r>
              <w:rPr>
                <w:lang w:val="es-MX"/>
              </w:rPr>
              <w:t>Diseño de casos de uso y DER</w:t>
            </w:r>
          </w:p>
        </w:tc>
        <w:tc>
          <w:tcPr>
            <w:tcW w:w="3219" w:type="dxa"/>
          </w:tcPr>
          <w:p w14:paraId="3BFDF0A9" w14:textId="77777777" w:rsidR="00182868" w:rsidRDefault="00182868" w:rsidP="00182868">
            <w:pPr>
              <w:jc w:val="center"/>
              <w:rPr>
                <w:lang w:val="es-MX"/>
              </w:rPr>
            </w:pPr>
            <w:r>
              <w:rPr>
                <w:lang w:val="es-MX"/>
              </w:rPr>
              <w:t>Precisión en lo técnico y visual.</w:t>
            </w:r>
          </w:p>
          <w:p w14:paraId="01603DFC" w14:textId="77777777" w:rsidR="006B32C8" w:rsidRDefault="006B32C8" w:rsidP="00182868">
            <w:pPr>
              <w:jc w:val="center"/>
              <w:rPr>
                <w:lang w:val="es-MX"/>
              </w:rPr>
            </w:pPr>
          </w:p>
        </w:tc>
      </w:tr>
      <w:tr w:rsidR="00182868" w:rsidRPr="00B200A3" w14:paraId="6005000D" w14:textId="77777777" w:rsidTr="00EA4889">
        <w:trPr>
          <w:trHeight w:val="309"/>
        </w:trPr>
        <w:tc>
          <w:tcPr>
            <w:tcW w:w="2552" w:type="dxa"/>
          </w:tcPr>
          <w:p w14:paraId="16BA55D0" w14:textId="72BBFABD" w:rsidR="00182868" w:rsidRDefault="00182868" w:rsidP="00182868">
            <w:pPr>
              <w:spacing w:line="360" w:lineRule="auto"/>
              <w:jc w:val="center"/>
              <w:rPr>
                <w:lang w:val="es-MX"/>
              </w:rPr>
            </w:pPr>
            <w:r>
              <w:rPr>
                <w:lang w:val="es-MX"/>
              </w:rPr>
              <w:t xml:space="preserve">Lautaro </w:t>
            </w:r>
            <w:proofErr w:type="spellStart"/>
            <w:r>
              <w:rPr>
                <w:lang w:val="es-MX"/>
              </w:rPr>
              <w:t>Duartez</w:t>
            </w:r>
            <w:proofErr w:type="spellEnd"/>
          </w:p>
        </w:tc>
        <w:tc>
          <w:tcPr>
            <w:tcW w:w="2977" w:type="dxa"/>
          </w:tcPr>
          <w:p w14:paraId="057ABB06" w14:textId="100804F4" w:rsidR="00182868" w:rsidRDefault="00182868" w:rsidP="00182868">
            <w:pPr>
              <w:spacing w:line="360" w:lineRule="auto"/>
              <w:jc w:val="center"/>
              <w:rPr>
                <w:lang w:val="es-MX"/>
              </w:rPr>
            </w:pPr>
            <w:r>
              <w:rPr>
                <w:lang w:val="es-MX"/>
              </w:rPr>
              <w:t xml:space="preserve">Programación </w:t>
            </w:r>
            <w:proofErr w:type="spellStart"/>
            <w:r>
              <w:rPr>
                <w:lang w:val="es-MX"/>
              </w:rPr>
              <w:t>frontend</w:t>
            </w:r>
            <w:proofErr w:type="spellEnd"/>
          </w:p>
        </w:tc>
        <w:tc>
          <w:tcPr>
            <w:tcW w:w="3219" w:type="dxa"/>
          </w:tcPr>
          <w:p w14:paraId="506579F8" w14:textId="4A91759E" w:rsidR="00182868" w:rsidRDefault="00182868" w:rsidP="00182868">
            <w:pPr>
              <w:spacing w:line="360" w:lineRule="auto"/>
              <w:jc w:val="center"/>
              <w:rPr>
                <w:lang w:val="es-MX"/>
              </w:rPr>
            </w:pPr>
            <w:r>
              <w:rPr>
                <w:lang w:val="es-MX"/>
              </w:rPr>
              <w:t>Experiencia con HTML y CSS.</w:t>
            </w:r>
          </w:p>
        </w:tc>
      </w:tr>
      <w:tr w:rsidR="006B32C8" w14:paraId="3FD0660E" w14:textId="77777777" w:rsidTr="00EA4889">
        <w:trPr>
          <w:trHeight w:val="331"/>
        </w:trPr>
        <w:tc>
          <w:tcPr>
            <w:tcW w:w="2552" w:type="dxa"/>
          </w:tcPr>
          <w:p w14:paraId="1F3B5121" w14:textId="592DAA14" w:rsidR="006B32C8" w:rsidRDefault="006B32C8" w:rsidP="00182868">
            <w:pPr>
              <w:spacing w:line="360" w:lineRule="auto"/>
              <w:jc w:val="center"/>
              <w:rPr>
                <w:lang w:val="es-MX"/>
              </w:rPr>
            </w:pPr>
            <w:r>
              <w:rPr>
                <w:lang w:val="es-MX"/>
              </w:rPr>
              <w:t>Rocco Nesci</w:t>
            </w:r>
          </w:p>
        </w:tc>
        <w:tc>
          <w:tcPr>
            <w:tcW w:w="2977" w:type="dxa"/>
          </w:tcPr>
          <w:p w14:paraId="41A42D5D" w14:textId="2045303F" w:rsidR="006B32C8" w:rsidRDefault="00182868" w:rsidP="00182868">
            <w:pPr>
              <w:spacing w:line="360" w:lineRule="auto"/>
              <w:jc w:val="center"/>
              <w:rPr>
                <w:lang w:val="es-MX"/>
              </w:rPr>
            </w:pPr>
            <w:proofErr w:type="spellStart"/>
            <w:r>
              <w:rPr>
                <w:lang w:val="es-MX"/>
              </w:rPr>
              <w:t>Programacion</w:t>
            </w:r>
            <w:proofErr w:type="spellEnd"/>
            <w:r>
              <w:rPr>
                <w:lang w:val="es-MX"/>
              </w:rPr>
              <w:t xml:space="preserve"> </w:t>
            </w:r>
            <w:proofErr w:type="spellStart"/>
            <w:r>
              <w:rPr>
                <w:lang w:val="es-MX"/>
              </w:rPr>
              <w:t>backend</w:t>
            </w:r>
            <w:proofErr w:type="spellEnd"/>
          </w:p>
        </w:tc>
        <w:tc>
          <w:tcPr>
            <w:tcW w:w="3219" w:type="dxa"/>
          </w:tcPr>
          <w:p w14:paraId="526D2279" w14:textId="2C267D5D" w:rsidR="006B32C8" w:rsidRDefault="00182868" w:rsidP="00182868">
            <w:pPr>
              <w:spacing w:line="360" w:lineRule="auto"/>
              <w:jc w:val="center"/>
              <w:rPr>
                <w:lang w:val="es-MX"/>
              </w:rPr>
            </w:pPr>
            <w:r>
              <w:rPr>
                <w:lang w:val="es-MX"/>
              </w:rPr>
              <w:t xml:space="preserve">Experiencia con </w:t>
            </w:r>
            <w:proofErr w:type="spellStart"/>
            <w:r>
              <w:rPr>
                <w:lang w:val="es-MX"/>
              </w:rPr>
              <w:t>Firebase</w:t>
            </w:r>
            <w:proofErr w:type="spellEnd"/>
          </w:p>
        </w:tc>
      </w:tr>
      <w:tr w:rsidR="006B32C8" w:rsidRPr="00B200A3" w14:paraId="69C5FD51" w14:textId="77777777" w:rsidTr="00EA4889">
        <w:trPr>
          <w:trHeight w:val="331"/>
        </w:trPr>
        <w:tc>
          <w:tcPr>
            <w:tcW w:w="2552" w:type="dxa"/>
          </w:tcPr>
          <w:p w14:paraId="38E808B8" w14:textId="2E0E33CB" w:rsidR="006B32C8" w:rsidRDefault="006B32C8" w:rsidP="00182868">
            <w:pPr>
              <w:spacing w:line="360" w:lineRule="auto"/>
              <w:jc w:val="center"/>
              <w:rPr>
                <w:lang w:val="es-MX"/>
              </w:rPr>
            </w:pPr>
            <w:r w:rsidRPr="006B32C8">
              <w:rPr>
                <w:lang w:val="es-MX"/>
              </w:rPr>
              <w:t>Ian Farid Genes</w:t>
            </w:r>
          </w:p>
        </w:tc>
        <w:tc>
          <w:tcPr>
            <w:tcW w:w="2977" w:type="dxa"/>
          </w:tcPr>
          <w:p w14:paraId="38A34852" w14:textId="3965ADAF" w:rsidR="006B32C8" w:rsidRDefault="00182868" w:rsidP="00182868">
            <w:pPr>
              <w:spacing w:line="360" w:lineRule="auto"/>
              <w:jc w:val="center"/>
              <w:rPr>
                <w:lang w:val="es-MX"/>
              </w:rPr>
            </w:pPr>
            <w:proofErr w:type="spellStart"/>
            <w:r w:rsidRPr="006B32C8">
              <w:rPr>
                <w:lang w:val="es-MX"/>
              </w:rPr>
              <w:t>Testing</w:t>
            </w:r>
            <w:proofErr w:type="spellEnd"/>
            <w:r w:rsidRPr="006B32C8">
              <w:rPr>
                <w:lang w:val="es-MX"/>
              </w:rPr>
              <w:t xml:space="preserve"> y </w:t>
            </w:r>
            <w:proofErr w:type="spellStart"/>
            <w:r w:rsidRPr="006B32C8">
              <w:rPr>
                <w:lang w:val="es-MX"/>
              </w:rPr>
              <w:t>feedback</w:t>
            </w:r>
            <w:proofErr w:type="spellEnd"/>
          </w:p>
        </w:tc>
        <w:tc>
          <w:tcPr>
            <w:tcW w:w="3219" w:type="dxa"/>
          </w:tcPr>
          <w:p w14:paraId="6B1A4495" w14:textId="10BE5EFE" w:rsidR="006B32C8" w:rsidRDefault="00182868" w:rsidP="00182868">
            <w:pPr>
              <w:spacing w:line="360" w:lineRule="auto"/>
              <w:jc w:val="center"/>
              <w:rPr>
                <w:lang w:val="es-MX"/>
              </w:rPr>
            </w:pPr>
            <w:r w:rsidRPr="006B32C8">
              <w:rPr>
                <w:lang w:val="es-MX"/>
              </w:rPr>
              <w:t>Organización y control de calidad</w:t>
            </w:r>
          </w:p>
        </w:tc>
      </w:tr>
      <w:tr w:rsidR="006B32C8" w14:paraId="07256398" w14:textId="77777777" w:rsidTr="00EA4889">
        <w:trPr>
          <w:trHeight w:val="312"/>
        </w:trPr>
        <w:tc>
          <w:tcPr>
            <w:tcW w:w="2552" w:type="dxa"/>
          </w:tcPr>
          <w:p w14:paraId="6B93E98F" w14:textId="7DD27E41" w:rsidR="006B32C8" w:rsidRDefault="006B32C8" w:rsidP="00182868">
            <w:pPr>
              <w:spacing w:line="360" w:lineRule="auto"/>
              <w:jc w:val="center"/>
              <w:rPr>
                <w:lang w:val="es-MX"/>
              </w:rPr>
            </w:pPr>
            <w:r>
              <w:rPr>
                <w:lang w:val="es-MX"/>
              </w:rPr>
              <w:t>Todos colaboran</w:t>
            </w:r>
          </w:p>
        </w:tc>
        <w:tc>
          <w:tcPr>
            <w:tcW w:w="2977" w:type="dxa"/>
          </w:tcPr>
          <w:p w14:paraId="24740AB0" w14:textId="72B707F6" w:rsidR="006B32C8" w:rsidRDefault="00182868" w:rsidP="00182868">
            <w:pPr>
              <w:spacing w:line="360" w:lineRule="auto"/>
              <w:jc w:val="center"/>
              <w:rPr>
                <w:lang w:val="es-MX"/>
              </w:rPr>
            </w:pPr>
            <w:r>
              <w:rPr>
                <w:lang w:val="es-MX"/>
              </w:rPr>
              <w:t>Video/tutorial/manual</w:t>
            </w:r>
          </w:p>
        </w:tc>
        <w:tc>
          <w:tcPr>
            <w:tcW w:w="3219" w:type="dxa"/>
          </w:tcPr>
          <w:p w14:paraId="12CABF9B" w14:textId="4B6CD937" w:rsidR="006B32C8" w:rsidRDefault="00182868" w:rsidP="00182868">
            <w:pPr>
              <w:spacing w:line="360" w:lineRule="auto"/>
              <w:jc w:val="center"/>
              <w:rPr>
                <w:lang w:val="es-MX"/>
              </w:rPr>
            </w:pPr>
            <w:proofErr w:type="spellStart"/>
            <w:r>
              <w:rPr>
                <w:lang w:val="es-MX"/>
              </w:rPr>
              <w:t>Division</w:t>
            </w:r>
            <w:proofErr w:type="spellEnd"/>
            <w:r>
              <w:rPr>
                <w:lang w:val="es-MX"/>
              </w:rPr>
              <w:t xml:space="preserve"> por tiempos disponibles.</w:t>
            </w:r>
          </w:p>
        </w:tc>
      </w:tr>
    </w:tbl>
    <w:p w14:paraId="6C453752" w14:textId="357DCFAB" w:rsidR="006B32C8" w:rsidRPr="006B32C8" w:rsidRDefault="006B32C8" w:rsidP="006B32C8">
      <w:pPr>
        <w:jc w:val="center"/>
        <w:rPr>
          <w:lang w:val="es-MX"/>
        </w:rPr>
      </w:pPr>
    </w:p>
    <w:p w14:paraId="69A4B421" w14:textId="77777777" w:rsidR="005C2681" w:rsidRPr="006B32C8" w:rsidRDefault="005C2681" w:rsidP="005C2681">
      <w:pPr>
        <w:rPr>
          <w:lang w:val="es-MX"/>
        </w:rPr>
      </w:pPr>
    </w:p>
    <w:p w14:paraId="401348C5" w14:textId="024566A2" w:rsidR="00CA7BBB" w:rsidRDefault="00233874" w:rsidP="00B200A3">
      <w:pPr>
        <w:pStyle w:val="Ttulo2"/>
        <w:numPr>
          <w:ilvl w:val="0"/>
          <w:numId w:val="10"/>
        </w:numPr>
        <w:rPr>
          <w:lang w:val="es-MX"/>
        </w:rPr>
      </w:pPr>
      <w:r w:rsidRPr="00A359B8">
        <w:rPr>
          <w:lang w:val="es-MX"/>
        </w:rPr>
        <w:t>Diagrama de Gantt</w:t>
      </w:r>
    </w:p>
    <w:p w14:paraId="223910C7" w14:textId="6755E0EE" w:rsidR="00B200A3" w:rsidRPr="00B200A3" w:rsidRDefault="00B200A3" w:rsidP="00B200A3">
      <w:pPr>
        <w:rPr>
          <w:lang w:val="es-MX"/>
        </w:rPr>
      </w:pPr>
      <w:r w:rsidRPr="00B200A3">
        <w:rPr>
          <w:noProof/>
        </w:rPr>
        <w:drawing>
          <wp:inline distT="0" distB="0" distL="0" distR="0" wp14:anchorId="53631169" wp14:editId="5C57F69B">
            <wp:extent cx="5591175" cy="2037715"/>
            <wp:effectExtent l="0" t="0" r="9525" b="635"/>
            <wp:docPr id="1" name="Imagen 1" descr="D:\olimpiadas\Anotación 2025-06-18 17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limpiadas\Anotación 2025-06-18 1733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8376" cy="2047628"/>
                    </a:xfrm>
                    <a:prstGeom prst="rect">
                      <a:avLst/>
                    </a:prstGeom>
                    <a:noFill/>
                    <a:ln>
                      <a:noFill/>
                    </a:ln>
                  </pic:spPr>
                </pic:pic>
              </a:graphicData>
            </a:graphic>
          </wp:inline>
        </w:drawing>
      </w:r>
    </w:p>
    <w:p w14:paraId="0667F826" w14:textId="77777777" w:rsidR="00CA7BBB" w:rsidRPr="00A359B8" w:rsidRDefault="00233874">
      <w:pPr>
        <w:pStyle w:val="Ttulo2"/>
        <w:rPr>
          <w:lang w:val="es-MX"/>
        </w:rPr>
      </w:pPr>
      <w:r w:rsidRPr="00A359B8">
        <w:rPr>
          <w:lang w:val="es-MX"/>
        </w:rPr>
        <w:t>3. Relevamiento con jefe de ventas</w:t>
      </w:r>
    </w:p>
    <w:p w14:paraId="5DA77257" w14:textId="1719E524" w:rsidR="00CA7BBB" w:rsidRDefault="00233874">
      <w:pPr>
        <w:rPr>
          <w:lang w:val="es-MX"/>
        </w:rPr>
      </w:pPr>
      <w:r w:rsidRPr="00A359B8">
        <w:rPr>
          <w:lang w:val="es-MX"/>
        </w:rPr>
        <w:t>Resumen en lenguaje coloquial de lo conversado con el jefe de ventas sobre los requisitos del sistema.</w:t>
      </w:r>
    </w:p>
    <w:p w14:paraId="577847D4" w14:textId="3C68813C" w:rsidR="00E67D43" w:rsidRDefault="00E67D43">
      <w:pPr>
        <w:rPr>
          <w:lang w:val="es-MX"/>
        </w:rPr>
      </w:pPr>
    </w:p>
    <w:p w14:paraId="10329FE2" w14:textId="1F447376" w:rsidR="00E67D43" w:rsidRDefault="00E67D43">
      <w:pPr>
        <w:rPr>
          <w:lang w:val="es-MX"/>
        </w:rPr>
      </w:pPr>
      <w:r>
        <w:rPr>
          <w:lang w:val="es-MX"/>
        </w:rPr>
        <w:lastRenderedPageBreak/>
        <w:t>Para poder entender bien que necesita la empresa, hicimos una entrevista con el jefe de ventas, le preguntamos como es el proceso de venta actualmente, que herramienta usan y que esperan del nuevo sistema</w:t>
      </w:r>
    </w:p>
    <w:p w14:paraId="200E321D" w14:textId="5BA53782" w:rsidR="00E67D43" w:rsidRDefault="00E67D43">
      <w:pPr>
        <w:rPr>
          <w:lang w:val="es-MX"/>
        </w:rPr>
      </w:pPr>
    </w:p>
    <w:p w14:paraId="6C4F602C" w14:textId="66E98E3C" w:rsidR="00E67D43" w:rsidRDefault="00E67D43">
      <w:pPr>
        <w:rPr>
          <w:lang w:val="es-MX"/>
        </w:rPr>
      </w:pPr>
      <w:r>
        <w:rPr>
          <w:lang w:val="es-MX"/>
        </w:rPr>
        <w:t xml:space="preserve">Nos </w:t>
      </w:r>
      <w:r w:rsidR="00134C1E">
        <w:rPr>
          <w:lang w:val="es-MX"/>
        </w:rPr>
        <w:t>contó</w:t>
      </w:r>
      <w:r>
        <w:rPr>
          <w:lang w:val="es-MX"/>
        </w:rPr>
        <w:t xml:space="preserve"> </w:t>
      </w:r>
      <w:r w:rsidR="00134C1E">
        <w:rPr>
          <w:lang w:val="es-MX"/>
        </w:rPr>
        <w:t>que</w:t>
      </w:r>
      <w:r>
        <w:rPr>
          <w:lang w:val="es-MX"/>
        </w:rPr>
        <w:t>, con la apertura del portal web para vender paquetes turísticos, necesitan una aplicación donde los clientes puedan ver fácilmente los productos que ofrecen (</w:t>
      </w:r>
      <w:r w:rsidR="00134C1E">
        <w:rPr>
          <w:lang w:val="es-MX"/>
        </w:rPr>
        <w:t>estadías, pasajes, alquileres</w:t>
      </w:r>
      <w:r>
        <w:rPr>
          <w:lang w:val="es-MX"/>
        </w:rPr>
        <w:t xml:space="preserve"> de atutos,etc) elegirlos,agregarlos a un carrito de compras y finalizar la compra</w:t>
      </w:r>
    </w:p>
    <w:p w14:paraId="4B5C8E83" w14:textId="38D40AC3" w:rsidR="00E67D43" w:rsidRDefault="00E67D43">
      <w:pPr>
        <w:rPr>
          <w:lang w:val="es-MX"/>
        </w:rPr>
      </w:pPr>
    </w:p>
    <w:p w14:paraId="39ADA625" w14:textId="011F13B1" w:rsidR="00E67D43" w:rsidRDefault="00E67D43">
      <w:pPr>
        <w:rPr>
          <w:lang w:val="es-MX"/>
        </w:rPr>
      </w:pPr>
      <w:r>
        <w:rPr>
          <w:lang w:val="es-MX"/>
        </w:rPr>
        <w:t>Desde el lado de ventas, nos dijo que es importante poder cargar nuevos productos con su respectivo código, descripción y precio, además de consultar los productos cargados, ver los pedidos pendientes, entregarlos y,</w:t>
      </w:r>
      <w:r w:rsidR="00134C1E">
        <w:rPr>
          <w:lang w:val="es-MX"/>
        </w:rPr>
        <w:t xml:space="preserve"> si fuera necesario, anular algún pedido. También necesitan poder ver el estado de cuenta, ya sea por fecha o por cliente</w:t>
      </w:r>
    </w:p>
    <w:p w14:paraId="1BB78216" w14:textId="6A064621" w:rsidR="00134C1E" w:rsidRDefault="00134C1E">
      <w:pPr>
        <w:rPr>
          <w:lang w:val="es-MX"/>
        </w:rPr>
      </w:pPr>
    </w:p>
    <w:p w14:paraId="75471BBB" w14:textId="3E38BA34" w:rsidR="00134C1E" w:rsidRPr="00A359B8" w:rsidRDefault="00134C1E">
      <w:pPr>
        <w:rPr>
          <w:lang w:val="es-MX"/>
        </w:rPr>
      </w:pPr>
      <w:r>
        <w:rPr>
          <w:lang w:val="es-MX"/>
        </w:rPr>
        <w:t>Otro punto clave que nos marco es que, una vez realizada la compra, el sistema tiene que enviar automáticamente un correo al cliente y otro al área correspondiente de la empresa. Esto debe estar automatizado y los mails de los sectores deben estar guardados en una tabla</w:t>
      </w:r>
    </w:p>
    <w:p w14:paraId="7BDA57B5" w14:textId="27922A33" w:rsidR="00CA7BBB" w:rsidRPr="00A359B8" w:rsidRDefault="00233874">
      <w:pPr>
        <w:pStyle w:val="Ttulo2"/>
        <w:rPr>
          <w:lang w:val="es-MX"/>
        </w:rPr>
      </w:pPr>
      <w:r w:rsidRPr="00A359B8">
        <w:rPr>
          <w:lang w:val="es-MX"/>
        </w:rPr>
        <w:t>4. Casos de uso</w:t>
      </w:r>
    </w:p>
    <w:p w14:paraId="0263AE5F" w14:textId="19690FFE" w:rsidR="00CA7BBB" w:rsidRDefault="00CA7BBB">
      <w:pPr>
        <w:rPr>
          <w:lang w:val="es-MX"/>
        </w:rPr>
      </w:pPr>
    </w:p>
    <w:tbl>
      <w:tblPr>
        <w:tblStyle w:val="Tablaconcuadrcula"/>
        <w:tblW w:w="8856" w:type="dxa"/>
        <w:tblLook w:val="04A0" w:firstRow="1" w:lastRow="0" w:firstColumn="1" w:lastColumn="0" w:noHBand="0" w:noVBand="1"/>
      </w:tblPr>
      <w:tblGrid>
        <w:gridCol w:w="2214"/>
        <w:gridCol w:w="2214"/>
        <w:gridCol w:w="2214"/>
        <w:gridCol w:w="2214"/>
      </w:tblGrid>
      <w:tr w:rsidR="000B3DE1" w14:paraId="61E148BC" w14:textId="77777777" w:rsidTr="00D26F7F">
        <w:tc>
          <w:tcPr>
            <w:tcW w:w="2214" w:type="dxa"/>
          </w:tcPr>
          <w:p w14:paraId="17D6CAC9" w14:textId="025340AD" w:rsidR="000B3DE1" w:rsidRDefault="00CB01AD" w:rsidP="00D26F7F">
            <w:pPr>
              <w:jc w:val="center"/>
              <w:rPr>
                <w:lang w:val="es-MX"/>
              </w:rPr>
            </w:pPr>
            <w:r>
              <w:rPr>
                <w:lang w:val="es-MX"/>
              </w:rPr>
              <w:t>N°</w:t>
            </w:r>
          </w:p>
        </w:tc>
        <w:tc>
          <w:tcPr>
            <w:tcW w:w="2214" w:type="dxa"/>
          </w:tcPr>
          <w:p w14:paraId="262E4BA6" w14:textId="221D17F1" w:rsidR="000B3DE1" w:rsidRDefault="00CB01AD" w:rsidP="00D26F7F">
            <w:pPr>
              <w:jc w:val="center"/>
              <w:rPr>
                <w:lang w:val="es-MX"/>
              </w:rPr>
            </w:pPr>
            <w:r>
              <w:rPr>
                <w:lang w:val="es-MX"/>
              </w:rPr>
              <w:t>Actor</w:t>
            </w:r>
          </w:p>
        </w:tc>
        <w:tc>
          <w:tcPr>
            <w:tcW w:w="2214" w:type="dxa"/>
          </w:tcPr>
          <w:p w14:paraId="5918F5D8" w14:textId="2E8A8ACB" w:rsidR="000B3DE1" w:rsidRDefault="00CB01AD" w:rsidP="00D26F7F">
            <w:pPr>
              <w:jc w:val="center"/>
              <w:rPr>
                <w:lang w:val="es-MX"/>
              </w:rPr>
            </w:pPr>
            <w:r>
              <w:rPr>
                <w:lang w:val="es-MX"/>
              </w:rPr>
              <w:t>Caso de uso</w:t>
            </w:r>
          </w:p>
        </w:tc>
        <w:tc>
          <w:tcPr>
            <w:tcW w:w="2214" w:type="dxa"/>
          </w:tcPr>
          <w:p w14:paraId="2D9C57CE" w14:textId="78AB8225" w:rsidR="000B3DE1" w:rsidRDefault="00D26F7F" w:rsidP="00D26F7F">
            <w:pPr>
              <w:jc w:val="center"/>
              <w:rPr>
                <w:lang w:val="es-MX"/>
              </w:rPr>
            </w:pPr>
            <w:r>
              <w:rPr>
                <w:lang w:val="es-MX"/>
              </w:rPr>
              <w:t>Descripción</w:t>
            </w:r>
          </w:p>
        </w:tc>
      </w:tr>
      <w:tr w:rsidR="000B3DE1" w14:paraId="76B30FA3" w14:textId="77777777" w:rsidTr="00D26F7F">
        <w:tc>
          <w:tcPr>
            <w:tcW w:w="2214" w:type="dxa"/>
            <w:vAlign w:val="center"/>
          </w:tcPr>
          <w:p w14:paraId="1AB03867" w14:textId="23D71AF0" w:rsidR="000B3DE1" w:rsidRDefault="00CB01AD" w:rsidP="00D26F7F">
            <w:pPr>
              <w:jc w:val="center"/>
              <w:rPr>
                <w:lang w:val="es-MX"/>
              </w:rPr>
            </w:pPr>
            <w:r>
              <w:rPr>
                <w:lang w:val="es-MX"/>
              </w:rPr>
              <w:t>CU01</w:t>
            </w:r>
          </w:p>
        </w:tc>
        <w:tc>
          <w:tcPr>
            <w:tcW w:w="2214" w:type="dxa"/>
            <w:vAlign w:val="center"/>
          </w:tcPr>
          <w:p w14:paraId="757094AB" w14:textId="312ACA5D" w:rsidR="000B3DE1" w:rsidRDefault="00CB01AD" w:rsidP="00D26F7F">
            <w:pPr>
              <w:jc w:val="center"/>
              <w:rPr>
                <w:lang w:val="es-MX"/>
              </w:rPr>
            </w:pPr>
            <w:r>
              <w:rPr>
                <w:lang w:val="es-MX"/>
              </w:rPr>
              <w:t>Cliente</w:t>
            </w:r>
          </w:p>
        </w:tc>
        <w:tc>
          <w:tcPr>
            <w:tcW w:w="2214" w:type="dxa"/>
            <w:vAlign w:val="center"/>
          </w:tcPr>
          <w:p w14:paraId="7B04485F" w14:textId="512C3B16" w:rsidR="000B3DE1" w:rsidRDefault="00CB01AD" w:rsidP="00D26F7F">
            <w:pPr>
              <w:jc w:val="center"/>
              <w:rPr>
                <w:lang w:val="es-MX"/>
              </w:rPr>
            </w:pPr>
            <w:r>
              <w:rPr>
                <w:lang w:val="es-MX"/>
              </w:rPr>
              <w:t>Registrarse</w:t>
            </w:r>
          </w:p>
        </w:tc>
        <w:tc>
          <w:tcPr>
            <w:tcW w:w="2214" w:type="dxa"/>
            <w:vAlign w:val="center"/>
          </w:tcPr>
          <w:p w14:paraId="6E596636" w14:textId="28E3A039" w:rsidR="000B3DE1" w:rsidRDefault="00CB01AD" w:rsidP="00D26F7F">
            <w:pPr>
              <w:jc w:val="center"/>
              <w:rPr>
                <w:lang w:val="es-MX"/>
              </w:rPr>
            </w:pPr>
            <w:r>
              <w:rPr>
                <w:lang w:val="es-MX"/>
              </w:rPr>
              <w:t>El cliente se registra en el sistema creando una cuenta con contraseña</w:t>
            </w:r>
          </w:p>
        </w:tc>
      </w:tr>
      <w:tr w:rsidR="000B3DE1" w14:paraId="2B67FBB0" w14:textId="77777777" w:rsidTr="00D26F7F">
        <w:tc>
          <w:tcPr>
            <w:tcW w:w="2214" w:type="dxa"/>
            <w:vAlign w:val="center"/>
          </w:tcPr>
          <w:p w14:paraId="4E6BE151" w14:textId="53A5DC48" w:rsidR="000B3DE1" w:rsidRDefault="00CB01AD" w:rsidP="00D26F7F">
            <w:pPr>
              <w:jc w:val="center"/>
              <w:rPr>
                <w:lang w:val="es-MX"/>
              </w:rPr>
            </w:pPr>
            <w:r>
              <w:rPr>
                <w:lang w:val="es-MX"/>
              </w:rPr>
              <w:t>CU02</w:t>
            </w:r>
          </w:p>
        </w:tc>
        <w:tc>
          <w:tcPr>
            <w:tcW w:w="2214" w:type="dxa"/>
            <w:vAlign w:val="center"/>
          </w:tcPr>
          <w:p w14:paraId="1BAFB912" w14:textId="2369FB5B" w:rsidR="000B3DE1" w:rsidRDefault="00CB01AD" w:rsidP="00D26F7F">
            <w:pPr>
              <w:jc w:val="center"/>
              <w:rPr>
                <w:lang w:val="es-MX"/>
              </w:rPr>
            </w:pPr>
            <w:r>
              <w:rPr>
                <w:lang w:val="es-MX"/>
              </w:rPr>
              <w:t>Cliente</w:t>
            </w:r>
          </w:p>
        </w:tc>
        <w:tc>
          <w:tcPr>
            <w:tcW w:w="2214" w:type="dxa"/>
            <w:vAlign w:val="center"/>
          </w:tcPr>
          <w:p w14:paraId="3F5B9672" w14:textId="3F866D65" w:rsidR="000B3DE1" w:rsidRDefault="00CB01AD" w:rsidP="00D26F7F">
            <w:pPr>
              <w:jc w:val="center"/>
              <w:rPr>
                <w:lang w:val="es-MX"/>
              </w:rPr>
            </w:pPr>
            <w:r>
              <w:rPr>
                <w:lang w:val="es-MX"/>
              </w:rPr>
              <w:t>Iniciar sesión</w:t>
            </w:r>
          </w:p>
        </w:tc>
        <w:tc>
          <w:tcPr>
            <w:tcW w:w="2214" w:type="dxa"/>
            <w:vAlign w:val="center"/>
          </w:tcPr>
          <w:p w14:paraId="37A76204" w14:textId="231F887F" w:rsidR="000B3DE1" w:rsidRDefault="00CB01AD" w:rsidP="00D26F7F">
            <w:pPr>
              <w:jc w:val="center"/>
              <w:rPr>
                <w:lang w:val="es-MX"/>
              </w:rPr>
            </w:pPr>
            <w:r>
              <w:rPr>
                <w:lang w:val="es-MX"/>
              </w:rPr>
              <w:t>El cliente ingresa sus credenciales para acceder al sistema</w:t>
            </w:r>
          </w:p>
        </w:tc>
      </w:tr>
      <w:tr w:rsidR="00CB01AD" w14:paraId="148DEC6D" w14:textId="77777777" w:rsidTr="00D26F7F">
        <w:tc>
          <w:tcPr>
            <w:tcW w:w="2214" w:type="dxa"/>
            <w:vAlign w:val="center"/>
          </w:tcPr>
          <w:p w14:paraId="4F2F464F" w14:textId="2A92A165" w:rsidR="00134C1E" w:rsidRDefault="00CB01AD" w:rsidP="00134C1E">
            <w:pPr>
              <w:jc w:val="center"/>
              <w:rPr>
                <w:lang w:val="es-MX"/>
              </w:rPr>
            </w:pPr>
            <w:r>
              <w:rPr>
                <w:lang w:val="es-MX"/>
              </w:rPr>
              <w:t>CU03</w:t>
            </w:r>
          </w:p>
        </w:tc>
        <w:tc>
          <w:tcPr>
            <w:tcW w:w="2214" w:type="dxa"/>
            <w:vAlign w:val="center"/>
          </w:tcPr>
          <w:p w14:paraId="63A92774" w14:textId="771EC70F" w:rsidR="00CB01AD" w:rsidRDefault="00CB01AD" w:rsidP="00D26F7F">
            <w:pPr>
              <w:jc w:val="center"/>
              <w:rPr>
                <w:lang w:val="es-MX"/>
              </w:rPr>
            </w:pPr>
            <w:r>
              <w:rPr>
                <w:lang w:val="es-MX"/>
              </w:rPr>
              <w:t>Cliente</w:t>
            </w:r>
          </w:p>
        </w:tc>
        <w:tc>
          <w:tcPr>
            <w:tcW w:w="2214" w:type="dxa"/>
            <w:vAlign w:val="center"/>
          </w:tcPr>
          <w:p w14:paraId="6B5B766A" w14:textId="07AFBA28" w:rsidR="00CB01AD" w:rsidRDefault="00CB01AD" w:rsidP="00D26F7F">
            <w:pPr>
              <w:jc w:val="center"/>
              <w:rPr>
                <w:lang w:val="es-MX"/>
              </w:rPr>
            </w:pPr>
            <w:r>
              <w:rPr>
                <w:lang w:val="es-MX"/>
              </w:rPr>
              <w:t>Consultar lista de productos</w:t>
            </w:r>
          </w:p>
        </w:tc>
        <w:tc>
          <w:tcPr>
            <w:tcW w:w="2214" w:type="dxa"/>
            <w:vAlign w:val="center"/>
          </w:tcPr>
          <w:p w14:paraId="2EDAA237" w14:textId="70E1E68A" w:rsidR="00CB01AD" w:rsidRDefault="00CB01AD" w:rsidP="00D26F7F">
            <w:pPr>
              <w:jc w:val="center"/>
              <w:rPr>
                <w:lang w:val="es-MX"/>
              </w:rPr>
            </w:pPr>
            <w:r>
              <w:rPr>
                <w:lang w:val="es-MX"/>
              </w:rPr>
              <w:t>El cliente visualiza la lista de paquetes turísticos disponibles</w:t>
            </w:r>
          </w:p>
        </w:tc>
      </w:tr>
      <w:tr w:rsidR="00134C1E" w14:paraId="7BB97D74" w14:textId="77777777" w:rsidTr="00D26F7F">
        <w:tc>
          <w:tcPr>
            <w:tcW w:w="2214" w:type="dxa"/>
            <w:vAlign w:val="center"/>
          </w:tcPr>
          <w:p w14:paraId="2B41BFDD" w14:textId="77777777" w:rsidR="00134C1E" w:rsidRDefault="00134C1E" w:rsidP="00134C1E">
            <w:pPr>
              <w:jc w:val="center"/>
              <w:rPr>
                <w:lang w:val="es-MX"/>
              </w:rPr>
            </w:pPr>
          </w:p>
        </w:tc>
        <w:tc>
          <w:tcPr>
            <w:tcW w:w="2214" w:type="dxa"/>
            <w:vAlign w:val="center"/>
          </w:tcPr>
          <w:p w14:paraId="146A3B6F" w14:textId="77777777" w:rsidR="00134C1E" w:rsidRDefault="00134C1E" w:rsidP="00D26F7F">
            <w:pPr>
              <w:jc w:val="center"/>
              <w:rPr>
                <w:lang w:val="es-MX"/>
              </w:rPr>
            </w:pPr>
          </w:p>
        </w:tc>
        <w:tc>
          <w:tcPr>
            <w:tcW w:w="2214" w:type="dxa"/>
            <w:vAlign w:val="center"/>
          </w:tcPr>
          <w:p w14:paraId="4A76C300" w14:textId="77777777" w:rsidR="00134C1E" w:rsidRDefault="00134C1E" w:rsidP="00D26F7F">
            <w:pPr>
              <w:jc w:val="center"/>
              <w:rPr>
                <w:lang w:val="es-MX"/>
              </w:rPr>
            </w:pPr>
          </w:p>
        </w:tc>
        <w:tc>
          <w:tcPr>
            <w:tcW w:w="2214" w:type="dxa"/>
            <w:vAlign w:val="center"/>
          </w:tcPr>
          <w:p w14:paraId="4923C140" w14:textId="77777777" w:rsidR="00134C1E" w:rsidRDefault="00134C1E" w:rsidP="00D26F7F">
            <w:pPr>
              <w:jc w:val="center"/>
              <w:rPr>
                <w:lang w:val="es-MX"/>
              </w:rPr>
            </w:pPr>
          </w:p>
        </w:tc>
      </w:tr>
      <w:tr w:rsidR="00CB01AD" w14:paraId="74543B27" w14:textId="77777777" w:rsidTr="00D26F7F">
        <w:tc>
          <w:tcPr>
            <w:tcW w:w="2214" w:type="dxa"/>
            <w:vAlign w:val="center"/>
          </w:tcPr>
          <w:p w14:paraId="23B3E046" w14:textId="71FF33B9" w:rsidR="00CB01AD" w:rsidRDefault="00134C1E" w:rsidP="00134C1E">
            <w:pPr>
              <w:rPr>
                <w:lang w:val="es-MX"/>
              </w:rPr>
            </w:pPr>
            <w:r>
              <w:rPr>
                <w:lang w:val="es-MX"/>
              </w:rPr>
              <w:lastRenderedPageBreak/>
              <w:t xml:space="preserve">         </w:t>
            </w:r>
            <w:r w:rsidR="00CB01AD">
              <w:rPr>
                <w:lang w:val="es-MX"/>
              </w:rPr>
              <w:t>CU04</w:t>
            </w:r>
          </w:p>
        </w:tc>
        <w:tc>
          <w:tcPr>
            <w:tcW w:w="2214" w:type="dxa"/>
            <w:vAlign w:val="center"/>
          </w:tcPr>
          <w:p w14:paraId="46AFACA1" w14:textId="72C792AB" w:rsidR="00CB01AD" w:rsidRDefault="00CB01AD" w:rsidP="00D26F7F">
            <w:pPr>
              <w:jc w:val="center"/>
              <w:rPr>
                <w:lang w:val="es-MX"/>
              </w:rPr>
            </w:pPr>
            <w:r>
              <w:rPr>
                <w:lang w:val="es-MX"/>
              </w:rPr>
              <w:t>Cliente</w:t>
            </w:r>
          </w:p>
        </w:tc>
        <w:tc>
          <w:tcPr>
            <w:tcW w:w="2214" w:type="dxa"/>
            <w:vAlign w:val="center"/>
          </w:tcPr>
          <w:p w14:paraId="5C7E761A" w14:textId="0EF46432" w:rsidR="00CB01AD" w:rsidRDefault="00CB01AD" w:rsidP="00D26F7F">
            <w:pPr>
              <w:jc w:val="center"/>
              <w:rPr>
                <w:lang w:val="es-MX"/>
              </w:rPr>
            </w:pPr>
            <w:r>
              <w:rPr>
                <w:lang w:val="es-MX"/>
              </w:rPr>
              <w:t>Seleccionar productos</w:t>
            </w:r>
          </w:p>
        </w:tc>
        <w:tc>
          <w:tcPr>
            <w:tcW w:w="2214" w:type="dxa"/>
            <w:vAlign w:val="center"/>
          </w:tcPr>
          <w:p w14:paraId="7A85A692" w14:textId="0BC42A96" w:rsidR="00CB01AD" w:rsidRDefault="00CB01AD" w:rsidP="00D26F7F">
            <w:pPr>
              <w:jc w:val="center"/>
              <w:rPr>
                <w:lang w:val="es-MX"/>
              </w:rPr>
            </w:pPr>
            <w:r>
              <w:rPr>
                <w:lang w:val="es-MX"/>
              </w:rPr>
              <w:t>El cliente selecciona productos y los agrega al carrito de compras</w:t>
            </w:r>
          </w:p>
        </w:tc>
      </w:tr>
      <w:tr w:rsidR="00CB01AD" w14:paraId="4432C678" w14:textId="77777777" w:rsidTr="00D26F7F">
        <w:tc>
          <w:tcPr>
            <w:tcW w:w="2214" w:type="dxa"/>
            <w:vAlign w:val="center"/>
          </w:tcPr>
          <w:p w14:paraId="5E6E3AC8" w14:textId="05E71F06" w:rsidR="00CB01AD" w:rsidRDefault="00CB01AD" w:rsidP="00D26F7F">
            <w:pPr>
              <w:jc w:val="center"/>
              <w:rPr>
                <w:lang w:val="es-MX"/>
              </w:rPr>
            </w:pPr>
            <w:r>
              <w:rPr>
                <w:lang w:val="es-MX"/>
              </w:rPr>
              <w:t>CU05</w:t>
            </w:r>
          </w:p>
        </w:tc>
        <w:tc>
          <w:tcPr>
            <w:tcW w:w="2214" w:type="dxa"/>
            <w:vAlign w:val="center"/>
          </w:tcPr>
          <w:p w14:paraId="45D1EEFC" w14:textId="6D528CA6" w:rsidR="00CB01AD" w:rsidRDefault="00CB01AD" w:rsidP="00D26F7F">
            <w:pPr>
              <w:jc w:val="center"/>
              <w:rPr>
                <w:lang w:val="es-MX"/>
              </w:rPr>
            </w:pPr>
            <w:r>
              <w:rPr>
                <w:lang w:val="es-MX"/>
              </w:rPr>
              <w:t>Cliente</w:t>
            </w:r>
          </w:p>
        </w:tc>
        <w:tc>
          <w:tcPr>
            <w:tcW w:w="2214" w:type="dxa"/>
            <w:vAlign w:val="center"/>
          </w:tcPr>
          <w:p w14:paraId="21CA1BB5" w14:textId="4ADC91EA" w:rsidR="00CB01AD" w:rsidRDefault="00CB01AD" w:rsidP="00D26F7F">
            <w:pPr>
              <w:jc w:val="center"/>
              <w:rPr>
                <w:lang w:val="es-MX"/>
              </w:rPr>
            </w:pPr>
            <w:r>
              <w:rPr>
                <w:lang w:val="es-MX"/>
              </w:rPr>
              <w:t>Registrar compra</w:t>
            </w:r>
          </w:p>
        </w:tc>
        <w:tc>
          <w:tcPr>
            <w:tcW w:w="2214" w:type="dxa"/>
            <w:vAlign w:val="center"/>
          </w:tcPr>
          <w:p w14:paraId="6195A048" w14:textId="7FA263AD" w:rsidR="00CB01AD" w:rsidRDefault="00CB01AD" w:rsidP="00D26F7F">
            <w:pPr>
              <w:jc w:val="center"/>
              <w:rPr>
                <w:lang w:val="es-MX"/>
              </w:rPr>
            </w:pPr>
            <w:r>
              <w:rPr>
                <w:lang w:val="es-MX"/>
              </w:rPr>
              <w:t>EL cliente confirma la compra y la registra como pendiente de carga</w:t>
            </w:r>
          </w:p>
        </w:tc>
      </w:tr>
      <w:tr w:rsidR="00CB01AD" w14:paraId="70581FC5" w14:textId="77777777" w:rsidTr="00D26F7F">
        <w:tc>
          <w:tcPr>
            <w:tcW w:w="2214" w:type="dxa"/>
            <w:vAlign w:val="center"/>
          </w:tcPr>
          <w:p w14:paraId="6AF4BB0A" w14:textId="072A289E" w:rsidR="00CB01AD" w:rsidRDefault="00CB01AD" w:rsidP="00D26F7F">
            <w:pPr>
              <w:jc w:val="center"/>
              <w:rPr>
                <w:lang w:val="es-MX"/>
              </w:rPr>
            </w:pPr>
            <w:r>
              <w:rPr>
                <w:lang w:val="es-MX"/>
              </w:rPr>
              <w:t>CU06</w:t>
            </w:r>
          </w:p>
        </w:tc>
        <w:tc>
          <w:tcPr>
            <w:tcW w:w="2214" w:type="dxa"/>
            <w:vAlign w:val="center"/>
          </w:tcPr>
          <w:p w14:paraId="49B8597B" w14:textId="12EAB71E" w:rsidR="00CB01AD" w:rsidRDefault="00CB01AD" w:rsidP="00D26F7F">
            <w:pPr>
              <w:jc w:val="center"/>
              <w:rPr>
                <w:lang w:val="es-MX"/>
              </w:rPr>
            </w:pPr>
            <w:r>
              <w:rPr>
                <w:lang w:val="es-MX"/>
              </w:rPr>
              <w:t>Cliente</w:t>
            </w:r>
          </w:p>
        </w:tc>
        <w:tc>
          <w:tcPr>
            <w:tcW w:w="2214" w:type="dxa"/>
            <w:vAlign w:val="center"/>
          </w:tcPr>
          <w:p w14:paraId="404D9E6C" w14:textId="3D61D1E8" w:rsidR="00CB01AD" w:rsidRDefault="00CB01AD" w:rsidP="00D26F7F">
            <w:pPr>
              <w:jc w:val="center"/>
              <w:rPr>
                <w:lang w:val="es-MX"/>
              </w:rPr>
            </w:pPr>
            <w:r>
              <w:rPr>
                <w:lang w:val="es-MX"/>
              </w:rPr>
              <w:t>Consultar pedidos pendientes</w:t>
            </w:r>
          </w:p>
        </w:tc>
        <w:tc>
          <w:tcPr>
            <w:tcW w:w="2214" w:type="dxa"/>
            <w:vAlign w:val="center"/>
          </w:tcPr>
          <w:p w14:paraId="7CC36DCC" w14:textId="138A8481" w:rsidR="00CB01AD" w:rsidRDefault="00CB01AD" w:rsidP="00D26F7F">
            <w:pPr>
              <w:jc w:val="center"/>
              <w:rPr>
                <w:lang w:val="es-MX"/>
              </w:rPr>
            </w:pPr>
            <w:r>
              <w:rPr>
                <w:lang w:val="es-MX"/>
              </w:rPr>
              <w:t>El cliente consulta el estado de sus pedidos pendientes</w:t>
            </w:r>
          </w:p>
        </w:tc>
      </w:tr>
      <w:tr w:rsidR="00CB01AD" w14:paraId="49DA1FF0" w14:textId="77777777" w:rsidTr="00D26F7F">
        <w:tc>
          <w:tcPr>
            <w:tcW w:w="2214" w:type="dxa"/>
            <w:vAlign w:val="center"/>
          </w:tcPr>
          <w:p w14:paraId="7FC7C1B9" w14:textId="1BA1934B" w:rsidR="00CB01AD" w:rsidRDefault="00CB01AD" w:rsidP="00D26F7F">
            <w:pPr>
              <w:jc w:val="center"/>
              <w:rPr>
                <w:lang w:val="es-MX"/>
              </w:rPr>
            </w:pPr>
            <w:r>
              <w:rPr>
                <w:lang w:val="es-MX"/>
              </w:rPr>
              <w:t>CU07</w:t>
            </w:r>
          </w:p>
        </w:tc>
        <w:tc>
          <w:tcPr>
            <w:tcW w:w="2214" w:type="dxa"/>
            <w:vAlign w:val="center"/>
          </w:tcPr>
          <w:p w14:paraId="2D5FCB79" w14:textId="517FA249" w:rsidR="00CB01AD" w:rsidRDefault="00CB01AD" w:rsidP="00D26F7F">
            <w:pPr>
              <w:jc w:val="center"/>
              <w:rPr>
                <w:lang w:val="es-MX"/>
              </w:rPr>
            </w:pPr>
            <w:r>
              <w:rPr>
                <w:lang w:val="es-MX"/>
              </w:rPr>
              <w:t>Cliente</w:t>
            </w:r>
          </w:p>
        </w:tc>
        <w:tc>
          <w:tcPr>
            <w:tcW w:w="2214" w:type="dxa"/>
            <w:vAlign w:val="center"/>
          </w:tcPr>
          <w:p w14:paraId="4F0D9EC6" w14:textId="354F6178" w:rsidR="00CB01AD" w:rsidRDefault="00517114" w:rsidP="00D26F7F">
            <w:pPr>
              <w:jc w:val="center"/>
              <w:rPr>
                <w:lang w:val="es-MX"/>
              </w:rPr>
            </w:pPr>
            <w:r>
              <w:rPr>
                <w:lang w:val="es-MX"/>
              </w:rPr>
              <w:t>Modificar o eliminar pedido</w:t>
            </w:r>
          </w:p>
        </w:tc>
        <w:tc>
          <w:tcPr>
            <w:tcW w:w="2214" w:type="dxa"/>
            <w:vAlign w:val="center"/>
          </w:tcPr>
          <w:p w14:paraId="5890E626" w14:textId="13D6E3FA" w:rsidR="00CB01AD" w:rsidRDefault="00517114" w:rsidP="00D26F7F">
            <w:pPr>
              <w:jc w:val="center"/>
              <w:rPr>
                <w:lang w:val="es-MX"/>
              </w:rPr>
            </w:pPr>
            <w:r>
              <w:rPr>
                <w:lang w:val="es-MX"/>
              </w:rPr>
              <w:t>EL cliente modifica o elimina pedidos pendientes antes de su entrega</w:t>
            </w:r>
          </w:p>
        </w:tc>
      </w:tr>
      <w:tr w:rsidR="00CB01AD" w14:paraId="7BCED2E5" w14:textId="77777777" w:rsidTr="00D26F7F">
        <w:tc>
          <w:tcPr>
            <w:tcW w:w="2214" w:type="dxa"/>
            <w:vAlign w:val="center"/>
          </w:tcPr>
          <w:p w14:paraId="500815C0" w14:textId="6EAB54A8" w:rsidR="00CB01AD" w:rsidRDefault="00CB01AD" w:rsidP="00D26F7F">
            <w:pPr>
              <w:jc w:val="center"/>
              <w:rPr>
                <w:lang w:val="es-MX"/>
              </w:rPr>
            </w:pPr>
            <w:r>
              <w:rPr>
                <w:lang w:val="es-MX"/>
              </w:rPr>
              <w:t>CU08</w:t>
            </w:r>
          </w:p>
        </w:tc>
        <w:tc>
          <w:tcPr>
            <w:tcW w:w="2214" w:type="dxa"/>
            <w:vAlign w:val="center"/>
          </w:tcPr>
          <w:p w14:paraId="61373F3D" w14:textId="51380716" w:rsidR="00CB01AD" w:rsidRDefault="00517114" w:rsidP="00D26F7F">
            <w:pPr>
              <w:jc w:val="center"/>
              <w:rPr>
                <w:lang w:val="es-MX"/>
              </w:rPr>
            </w:pPr>
            <w:r>
              <w:rPr>
                <w:lang w:val="es-MX"/>
              </w:rPr>
              <w:t>Jefe de ventas/personal</w:t>
            </w:r>
          </w:p>
        </w:tc>
        <w:tc>
          <w:tcPr>
            <w:tcW w:w="2214" w:type="dxa"/>
            <w:vAlign w:val="center"/>
          </w:tcPr>
          <w:p w14:paraId="1F81F4DC" w14:textId="35F4B8AD" w:rsidR="00CB01AD" w:rsidRDefault="00517114" w:rsidP="00D26F7F">
            <w:pPr>
              <w:jc w:val="center"/>
              <w:rPr>
                <w:lang w:val="es-MX"/>
              </w:rPr>
            </w:pPr>
            <w:r>
              <w:rPr>
                <w:lang w:val="es-MX"/>
              </w:rPr>
              <w:t>Cargar productos</w:t>
            </w:r>
          </w:p>
        </w:tc>
        <w:tc>
          <w:tcPr>
            <w:tcW w:w="2214" w:type="dxa"/>
            <w:vAlign w:val="center"/>
          </w:tcPr>
          <w:p w14:paraId="579B4C66" w14:textId="2180C4ED" w:rsidR="00CB01AD" w:rsidRDefault="00517114" w:rsidP="00D26F7F">
            <w:pPr>
              <w:jc w:val="center"/>
              <w:rPr>
                <w:lang w:val="es-MX"/>
              </w:rPr>
            </w:pPr>
            <w:r>
              <w:rPr>
                <w:lang w:val="es-MX"/>
              </w:rPr>
              <w:t>EL jefe de ventas o el personal carga nuevos pedidos al sistema</w:t>
            </w:r>
          </w:p>
        </w:tc>
      </w:tr>
      <w:tr w:rsidR="00517114" w14:paraId="3A8CF33B" w14:textId="77777777" w:rsidTr="00D26F7F">
        <w:tc>
          <w:tcPr>
            <w:tcW w:w="2214" w:type="dxa"/>
            <w:vAlign w:val="center"/>
          </w:tcPr>
          <w:p w14:paraId="487DA655" w14:textId="1FBCA007" w:rsidR="00517114" w:rsidRDefault="00517114" w:rsidP="00D26F7F">
            <w:pPr>
              <w:jc w:val="center"/>
              <w:rPr>
                <w:lang w:val="es-MX"/>
              </w:rPr>
            </w:pPr>
            <w:r>
              <w:rPr>
                <w:lang w:val="es-MX"/>
              </w:rPr>
              <w:t>CU09</w:t>
            </w:r>
          </w:p>
        </w:tc>
        <w:tc>
          <w:tcPr>
            <w:tcW w:w="2214" w:type="dxa"/>
            <w:vAlign w:val="center"/>
          </w:tcPr>
          <w:p w14:paraId="1762F08F" w14:textId="5797477C" w:rsidR="00517114" w:rsidRDefault="00517114" w:rsidP="00D26F7F">
            <w:pPr>
              <w:jc w:val="center"/>
              <w:rPr>
                <w:lang w:val="es-MX"/>
              </w:rPr>
            </w:pPr>
            <w:r w:rsidRPr="006D557F">
              <w:rPr>
                <w:lang w:val="es-MX"/>
              </w:rPr>
              <w:t>Jefe de ventas/personal</w:t>
            </w:r>
          </w:p>
        </w:tc>
        <w:tc>
          <w:tcPr>
            <w:tcW w:w="2214" w:type="dxa"/>
            <w:vAlign w:val="center"/>
          </w:tcPr>
          <w:p w14:paraId="49B36415" w14:textId="21CC8447" w:rsidR="00517114" w:rsidRDefault="00517114" w:rsidP="00D26F7F">
            <w:pPr>
              <w:jc w:val="center"/>
              <w:rPr>
                <w:lang w:val="es-MX"/>
              </w:rPr>
            </w:pPr>
            <w:r>
              <w:rPr>
                <w:lang w:val="es-MX"/>
              </w:rPr>
              <w:t>Consultar lista de productos</w:t>
            </w:r>
          </w:p>
        </w:tc>
        <w:tc>
          <w:tcPr>
            <w:tcW w:w="2214" w:type="dxa"/>
            <w:vAlign w:val="center"/>
          </w:tcPr>
          <w:p w14:paraId="02135412" w14:textId="582D0E43" w:rsidR="00517114" w:rsidRDefault="006B6104" w:rsidP="00D26F7F">
            <w:pPr>
              <w:jc w:val="center"/>
              <w:rPr>
                <w:lang w:val="es-MX"/>
              </w:rPr>
            </w:pPr>
            <w:r>
              <w:rPr>
                <w:lang w:val="es-MX"/>
              </w:rPr>
              <w:t>Consulta la lista de productos cargados</w:t>
            </w:r>
          </w:p>
        </w:tc>
      </w:tr>
      <w:tr w:rsidR="00517114" w14:paraId="5E09EC16" w14:textId="77777777" w:rsidTr="00D26F7F">
        <w:tc>
          <w:tcPr>
            <w:tcW w:w="2214" w:type="dxa"/>
            <w:vAlign w:val="center"/>
          </w:tcPr>
          <w:p w14:paraId="6442A717" w14:textId="77777777" w:rsidR="00D26F7F" w:rsidRDefault="00D26F7F" w:rsidP="00D26F7F">
            <w:pPr>
              <w:rPr>
                <w:lang w:val="es-MX"/>
              </w:rPr>
            </w:pPr>
          </w:p>
          <w:p w14:paraId="66FB7320" w14:textId="2745C29B" w:rsidR="006B6104" w:rsidRDefault="00517114" w:rsidP="00D26F7F">
            <w:pPr>
              <w:jc w:val="center"/>
              <w:rPr>
                <w:lang w:val="es-MX"/>
              </w:rPr>
            </w:pPr>
            <w:r>
              <w:rPr>
                <w:lang w:val="es-MX"/>
              </w:rPr>
              <w:t>CU010</w:t>
            </w:r>
          </w:p>
          <w:p w14:paraId="5ED4FACF" w14:textId="77777777" w:rsidR="006B6104" w:rsidRDefault="006B6104" w:rsidP="00D26F7F">
            <w:pPr>
              <w:rPr>
                <w:lang w:val="es-MX"/>
              </w:rPr>
            </w:pPr>
          </w:p>
          <w:p w14:paraId="4C5BFD38" w14:textId="577C83B1" w:rsidR="006B6104" w:rsidRDefault="006B6104" w:rsidP="00D26F7F">
            <w:pPr>
              <w:jc w:val="center"/>
              <w:rPr>
                <w:lang w:val="es-MX"/>
              </w:rPr>
            </w:pPr>
          </w:p>
        </w:tc>
        <w:tc>
          <w:tcPr>
            <w:tcW w:w="2214" w:type="dxa"/>
            <w:vAlign w:val="center"/>
          </w:tcPr>
          <w:p w14:paraId="000E3593" w14:textId="0E1F8B24" w:rsidR="00517114" w:rsidRDefault="00517114" w:rsidP="00D26F7F">
            <w:pPr>
              <w:jc w:val="center"/>
              <w:rPr>
                <w:lang w:val="es-MX"/>
              </w:rPr>
            </w:pPr>
            <w:r w:rsidRPr="006D557F">
              <w:rPr>
                <w:lang w:val="es-MX"/>
              </w:rPr>
              <w:t>Jefe de ventas/personal</w:t>
            </w:r>
          </w:p>
        </w:tc>
        <w:tc>
          <w:tcPr>
            <w:tcW w:w="2214" w:type="dxa"/>
            <w:vAlign w:val="center"/>
          </w:tcPr>
          <w:p w14:paraId="3C29EEEB" w14:textId="085D89EF" w:rsidR="00517114" w:rsidRDefault="006B6104" w:rsidP="00D26F7F">
            <w:pPr>
              <w:jc w:val="center"/>
              <w:rPr>
                <w:lang w:val="es-MX"/>
              </w:rPr>
            </w:pPr>
            <w:r>
              <w:rPr>
                <w:lang w:val="es-MX"/>
              </w:rPr>
              <w:t>Ver pedidos pendientes</w:t>
            </w:r>
          </w:p>
        </w:tc>
        <w:tc>
          <w:tcPr>
            <w:tcW w:w="2214" w:type="dxa"/>
            <w:vAlign w:val="center"/>
          </w:tcPr>
          <w:p w14:paraId="2FBF6EC9" w14:textId="5D9D5216" w:rsidR="00517114" w:rsidRDefault="006B6104" w:rsidP="00D26F7F">
            <w:pPr>
              <w:jc w:val="center"/>
              <w:rPr>
                <w:lang w:val="es-MX"/>
              </w:rPr>
            </w:pPr>
            <w:r>
              <w:rPr>
                <w:lang w:val="es-MX"/>
              </w:rPr>
              <w:t>Consultas pedidos en espera de entrega</w:t>
            </w:r>
          </w:p>
        </w:tc>
      </w:tr>
      <w:tr w:rsidR="00517114" w14:paraId="76B7FB23" w14:textId="77777777" w:rsidTr="00D26F7F">
        <w:tc>
          <w:tcPr>
            <w:tcW w:w="2214" w:type="dxa"/>
            <w:vAlign w:val="center"/>
          </w:tcPr>
          <w:p w14:paraId="3DB2E461" w14:textId="754B48D3" w:rsidR="00517114" w:rsidRDefault="00517114" w:rsidP="00D26F7F">
            <w:pPr>
              <w:jc w:val="center"/>
              <w:rPr>
                <w:lang w:val="es-MX"/>
              </w:rPr>
            </w:pPr>
            <w:r>
              <w:rPr>
                <w:lang w:val="es-MX"/>
              </w:rPr>
              <w:t>CU011</w:t>
            </w:r>
          </w:p>
        </w:tc>
        <w:tc>
          <w:tcPr>
            <w:tcW w:w="2214" w:type="dxa"/>
            <w:vAlign w:val="center"/>
          </w:tcPr>
          <w:p w14:paraId="12F035A8" w14:textId="3596B509" w:rsidR="00517114" w:rsidRDefault="00517114" w:rsidP="00D26F7F">
            <w:pPr>
              <w:jc w:val="center"/>
              <w:rPr>
                <w:lang w:val="es-MX"/>
              </w:rPr>
            </w:pPr>
            <w:r w:rsidRPr="006D557F">
              <w:rPr>
                <w:lang w:val="es-MX"/>
              </w:rPr>
              <w:t>Jefe de ventas/personal</w:t>
            </w:r>
          </w:p>
        </w:tc>
        <w:tc>
          <w:tcPr>
            <w:tcW w:w="2214" w:type="dxa"/>
            <w:vAlign w:val="center"/>
          </w:tcPr>
          <w:p w14:paraId="24472E66" w14:textId="07815B70" w:rsidR="00517114" w:rsidRDefault="006B6104" w:rsidP="00D26F7F">
            <w:pPr>
              <w:jc w:val="center"/>
              <w:rPr>
                <w:lang w:val="es-MX"/>
              </w:rPr>
            </w:pPr>
            <w:r>
              <w:rPr>
                <w:lang w:val="es-MX"/>
              </w:rPr>
              <w:t>Realizar entrega de pedidos</w:t>
            </w:r>
          </w:p>
        </w:tc>
        <w:tc>
          <w:tcPr>
            <w:tcW w:w="2214" w:type="dxa"/>
            <w:vAlign w:val="center"/>
          </w:tcPr>
          <w:p w14:paraId="59CBB3A7" w14:textId="089D815A" w:rsidR="00517114" w:rsidRDefault="006B6104" w:rsidP="00D26F7F">
            <w:pPr>
              <w:jc w:val="center"/>
              <w:rPr>
                <w:lang w:val="es-MX"/>
              </w:rPr>
            </w:pPr>
            <w:r>
              <w:rPr>
                <w:lang w:val="es-MX"/>
              </w:rPr>
              <w:t>Marca un pedido como entregado y lo pasa al historial</w:t>
            </w:r>
          </w:p>
        </w:tc>
      </w:tr>
      <w:tr w:rsidR="00517114" w14:paraId="48AAF996" w14:textId="77777777" w:rsidTr="00D26F7F">
        <w:tc>
          <w:tcPr>
            <w:tcW w:w="2214" w:type="dxa"/>
            <w:vAlign w:val="center"/>
          </w:tcPr>
          <w:p w14:paraId="0B2A5605" w14:textId="2ED16630" w:rsidR="00517114" w:rsidRDefault="00517114" w:rsidP="00D26F7F">
            <w:pPr>
              <w:jc w:val="center"/>
              <w:rPr>
                <w:lang w:val="es-MX"/>
              </w:rPr>
            </w:pPr>
            <w:r>
              <w:rPr>
                <w:lang w:val="es-MX"/>
              </w:rPr>
              <w:t>CU012</w:t>
            </w:r>
          </w:p>
        </w:tc>
        <w:tc>
          <w:tcPr>
            <w:tcW w:w="2214" w:type="dxa"/>
            <w:vAlign w:val="center"/>
          </w:tcPr>
          <w:p w14:paraId="7232AB4C" w14:textId="6AA44028" w:rsidR="00517114" w:rsidRDefault="00517114" w:rsidP="00D26F7F">
            <w:pPr>
              <w:jc w:val="center"/>
              <w:rPr>
                <w:lang w:val="es-MX"/>
              </w:rPr>
            </w:pPr>
            <w:r w:rsidRPr="006D557F">
              <w:rPr>
                <w:lang w:val="es-MX"/>
              </w:rPr>
              <w:t>Jefe de ventas/personal</w:t>
            </w:r>
          </w:p>
        </w:tc>
        <w:tc>
          <w:tcPr>
            <w:tcW w:w="2214" w:type="dxa"/>
            <w:vAlign w:val="center"/>
          </w:tcPr>
          <w:p w14:paraId="1CE26644" w14:textId="799684C2" w:rsidR="00517114" w:rsidRDefault="006B6104" w:rsidP="00D26F7F">
            <w:pPr>
              <w:jc w:val="center"/>
              <w:rPr>
                <w:lang w:val="es-MX"/>
              </w:rPr>
            </w:pPr>
            <w:r>
              <w:rPr>
                <w:lang w:val="es-MX"/>
              </w:rPr>
              <w:t>Ver estado de cuenta</w:t>
            </w:r>
          </w:p>
        </w:tc>
        <w:tc>
          <w:tcPr>
            <w:tcW w:w="2214" w:type="dxa"/>
            <w:vAlign w:val="center"/>
          </w:tcPr>
          <w:p w14:paraId="347A08A9" w14:textId="21C75B7B" w:rsidR="00517114" w:rsidRDefault="006B6104" w:rsidP="00D26F7F">
            <w:pPr>
              <w:jc w:val="center"/>
              <w:rPr>
                <w:lang w:val="es-MX"/>
              </w:rPr>
            </w:pPr>
            <w:r>
              <w:rPr>
                <w:lang w:val="es-MX"/>
              </w:rPr>
              <w:t>Consulta facturas a cobrar ordenadas por fecha o cliente.</w:t>
            </w:r>
          </w:p>
        </w:tc>
      </w:tr>
      <w:tr w:rsidR="00517114" w14:paraId="16B83D3A" w14:textId="77777777" w:rsidTr="00D26F7F">
        <w:tc>
          <w:tcPr>
            <w:tcW w:w="2214" w:type="dxa"/>
            <w:vAlign w:val="center"/>
          </w:tcPr>
          <w:p w14:paraId="6235C030" w14:textId="6649287A" w:rsidR="00517114" w:rsidRDefault="00517114" w:rsidP="00D26F7F">
            <w:pPr>
              <w:jc w:val="center"/>
              <w:rPr>
                <w:lang w:val="es-MX"/>
              </w:rPr>
            </w:pPr>
            <w:r>
              <w:rPr>
                <w:lang w:val="es-MX"/>
              </w:rPr>
              <w:t>CU013</w:t>
            </w:r>
          </w:p>
        </w:tc>
        <w:tc>
          <w:tcPr>
            <w:tcW w:w="2214" w:type="dxa"/>
            <w:vAlign w:val="center"/>
          </w:tcPr>
          <w:p w14:paraId="431AE354" w14:textId="1EE0E986" w:rsidR="00517114" w:rsidRDefault="00517114" w:rsidP="00D26F7F">
            <w:pPr>
              <w:jc w:val="center"/>
              <w:rPr>
                <w:lang w:val="es-MX"/>
              </w:rPr>
            </w:pPr>
            <w:r>
              <w:rPr>
                <w:lang w:val="es-MX"/>
              </w:rPr>
              <w:t>Jefe de ventas/</w:t>
            </w:r>
            <w:r w:rsidR="00D26F7F">
              <w:rPr>
                <w:lang w:val="es-MX"/>
              </w:rPr>
              <w:t>personal</w:t>
            </w:r>
          </w:p>
        </w:tc>
        <w:tc>
          <w:tcPr>
            <w:tcW w:w="2214" w:type="dxa"/>
            <w:vAlign w:val="center"/>
          </w:tcPr>
          <w:p w14:paraId="798FEAF3" w14:textId="79F83DCE" w:rsidR="00517114" w:rsidRDefault="006B6104" w:rsidP="00D26F7F">
            <w:pPr>
              <w:jc w:val="center"/>
              <w:rPr>
                <w:lang w:val="es-MX"/>
              </w:rPr>
            </w:pPr>
            <w:r>
              <w:rPr>
                <w:lang w:val="es-MX"/>
              </w:rPr>
              <w:t>Anular pedido</w:t>
            </w:r>
          </w:p>
        </w:tc>
        <w:tc>
          <w:tcPr>
            <w:tcW w:w="2214" w:type="dxa"/>
            <w:vAlign w:val="center"/>
          </w:tcPr>
          <w:p w14:paraId="21355986" w14:textId="37C4A601" w:rsidR="00517114" w:rsidRDefault="006B6104" w:rsidP="00D26F7F">
            <w:pPr>
              <w:jc w:val="center"/>
              <w:rPr>
                <w:lang w:val="es-MX"/>
              </w:rPr>
            </w:pPr>
            <w:r>
              <w:rPr>
                <w:lang w:val="es-MX"/>
              </w:rPr>
              <w:t>Cancela un pedido en case de ser necesario</w:t>
            </w:r>
          </w:p>
        </w:tc>
      </w:tr>
      <w:tr w:rsidR="00517114" w14:paraId="1F603A7F" w14:textId="77777777" w:rsidTr="00D26F7F">
        <w:tc>
          <w:tcPr>
            <w:tcW w:w="2214" w:type="dxa"/>
            <w:vAlign w:val="center"/>
          </w:tcPr>
          <w:p w14:paraId="3511A1DA" w14:textId="1513C512" w:rsidR="00517114" w:rsidRDefault="00517114" w:rsidP="00D26F7F">
            <w:pPr>
              <w:jc w:val="center"/>
              <w:rPr>
                <w:lang w:val="es-MX"/>
              </w:rPr>
            </w:pPr>
            <w:r>
              <w:rPr>
                <w:lang w:val="es-MX"/>
              </w:rPr>
              <w:t>CU014</w:t>
            </w:r>
          </w:p>
        </w:tc>
        <w:tc>
          <w:tcPr>
            <w:tcW w:w="2214" w:type="dxa"/>
            <w:vAlign w:val="center"/>
          </w:tcPr>
          <w:p w14:paraId="007B027D" w14:textId="724AF6F2" w:rsidR="00517114" w:rsidRDefault="00517114" w:rsidP="00D26F7F">
            <w:pPr>
              <w:jc w:val="center"/>
              <w:rPr>
                <w:lang w:val="es-MX"/>
              </w:rPr>
            </w:pPr>
            <w:r>
              <w:rPr>
                <w:lang w:val="es-MX"/>
              </w:rPr>
              <w:t>Servidor</w:t>
            </w:r>
          </w:p>
        </w:tc>
        <w:tc>
          <w:tcPr>
            <w:tcW w:w="2214" w:type="dxa"/>
            <w:vAlign w:val="center"/>
          </w:tcPr>
          <w:p w14:paraId="0A1B242B" w14:textId="786FDBDB" w:rsidR="00517114" w:rsidRDefault="006B6104" w:rsidP="00D26F7F">
            <w:pPr>
              <w:jc w:val="center"/>
              <w:rPr>
                <w:lang w:val="es-MX"/>
              </w:rPr>
            </w:pPr>
            <w:r>
              <w:rPr>
                <w:lang w:val="es-MX"/>
              </w:rPr>
              <w:t>Validar credenciales</w:t>
            </w:r>
          </w:p>
        </w:tc>
        <w:tc>
          <w:tcPr>
            <w:tcW w:w="2214" w:type="dxa"/>
            <w:vAlign w:val="center"/>
          </w:tcPr>
          <w:p w14:paraId="4E474649" w14:textId="49A7DE70" w:rsidR="00517114" w:rsidRDefault="006B6104" w:rsidP="00D26F7F">
            <w:pPr>
              <w:jc w:val="center"/>
              <w:rPr>
                <w:lang w:val="es-MX"/>
              </w:rPr>
            </w:pPr>
            <w:r>
              <w:rPr>
                <w:lang w:val="es-MX"/>
              </w:rPr>
              <w:t xml:space="preserve">Verificar la autenticidad de usuarios y contraseñas durante el inicio </w:t>
            </w:r>
            <w:r>
              <w:rPr>
                <w:lang w:val="es-MX"/>
              </w:rPr>
              <w:lastRenderedPageBreak/>
              <w:t>de sesión</w:t>
            </w:r>
          </w:p>
        </w:tc>
      </w:tr>
      <w:tr w:rsidR="00517114" w14:paraId="496DB953" w14:textId="77777777" w:rsidTr="00D26F7F">
        <w:tc>
          <w:tcPr>
            <w:tcW w:w="2214" w:type="dxa"/>
            <w:vAlign w:val="center"/>
          </w:tcPr>
          <w:p w14:paraId="49B0DF5F" w14:textId="3149B2B7" w:rsidR="00517114" w:rsidRDefault="00517114" w:rsidP="00D26F7F">
            <w:pPr>
              <w:jc w:val="center"/>
              <w:rPr>
                <w:lang w:val="es-MX"/>
              </w:rPr>
            </w:pPr>
            <w:r>
              <w:rPr>
                <w:lang w:val="es-MX"/>
              </w:rPr>
              <w:lastRenderedPageBreak/>
              <w:t>CU015</w:t>
            </w:r>
          </w:p>
        </w:tc>
        <w:tc>
          <w:tcPr>
            <w:tcW w:w="2214" w:type="dxa"/>
            <w:vAlign w:val="center"/>
          </w:tcPr>
          <w:p w14:paraId="2176130F" w14:textId="3D4BFC23" w:rsidR="00517114" w:rsidRDefault="00517114" w:rsidP="00D26F7F">
            <w:pPr>
              <w:jc w:val="center"/>
              <w:rPr>
                <w:lang w:val="es-MX"/>
              </w:rPr>
            </w:pPr>
            <w:r>
              <w:rPr>
                <w:lang w:val="es-MX"/>
              </w:rPr>
              <w:t>Servidor</w:t>
            </w:r>
          </w:p>
        </w:tc>
        <w:tc>
          <w:tcPr>
            <w:tcW w:w="2214" w:type="dxa"/>
            <w:vAlign w:val="center"/>
          </w:tcPr>
          <w:p w14:paraId="49C5EE3B" w14:textId="6FCAE941" w:rsidR="00517114" w:rsidRDefault="006B6104" w:rsidP="00D26F7F">
            <w:pPr>
              <w:jc w:val="center"/>
              <w:rPr>
                <w:lang w:val="es-MX"/>
              </w:rPr>
            </w:pPr>
            <w:r>
              <w:rPr>
                <w:lang w:val="es-MX"/>
              </w:rPr>
              <w:t>Generar número de pedido</w:t>
            </w:r>
          </w:p>
        </w:tc>
        <w:tc>
          <w:tcPr>
            <w:tcW w:w="2214" w:type="dxa"/>
            <w:vAlign w:val="center"/>
          </w:tcPr>
          <w:p w14:paraId="495127B9" w14:textId="6BBF2E90" w:rsidR="00517114" w:rsidRDefault="006B6104" w:rsidP="00D26F7F">
            <w:pPr>
              <w:jc w:val="center"/>
              <w:rPr>
                <w:lang w:val="es-MX"/>
              </w:rPr>
            </w:pPr>
            <w:r>
              <w:rPr>
                <w:lang w:val="es-MX"/>
              </w:rPr>
              <w:t>Asigna un numero único a cada pedido realizado</w:t>
            </w:r>
          </w:p>
        </w:tc>
      </w:tr>
      <w:tr w:rsidR="00517114" w14:paraId="56833F02" w14:textId="77777777" w:rsidTr="00D26F7F">
        <w:tc>
          <w:tcPr>
            <w:tcW w:w="2214" w:type="dxa"/>
            <w:vAlign w:val="center"/>
          </w:tcPr>
          <w:p w14:paraId="116B8C2F" w14:textId="75AAE3F6" w:rsidR="00517114" w:rsidRDefault="00517114" w:rsidP="00D26F7F">
            <w:pPr>
              <w:jc w:val="center"/>
              <w:rPr>
                <w:lang w:val="es-MX"/>
              </w:rPr>
            </w:pPr>
            <w:r>
              <w:rPr>
                <w:lang w:val="es-MX"/>
              </w:rPr>
              <w:t>CU016</w:t>
            </w:r>
          </w:p>
        </w:tc>
        <w:tc>
          <w:tcPr>
            <w:tcW w:w="2214" w:type="dxa"/>
            <w:vAlign w:val="center"/>
          </w:tcPr>
          <w:p w14:paraId="65ED912F" w14:textId="5B0B6F03" w:rsidR="00517114" w:rsidRDefault="00517114" w:rsidP="00D26F7F">
            <w:pPr>
              <w:jc w:val="center"/>
              <w:rPr>
                <w:lang w:val="es-MX"/>
              </w:rPr>
            </w:pPr>
            <w:r>
              <w:rPr>
                <w:lang w:val="es-MX"/>
              </w:rPr>
              <w:t>Servidor</w:t>
            </w:r>
          </w:p>
        </w:tc>
        <w:tc>
          <w:tcPr>
            <w:tcW w:w="2214" w:type="dxa"/>
            <w:vAlign w:val="center"/>
          </w:tcPr>
          <w:p w14:paraId="65E7950F" w14:textId="6BFDF52E" w:rsidR="00517114" w:rsidRDefault="006B6104" w:rsidP="00D26F7F">
            <w:pPr>
              <w:jc w:val="center"/>
              <w:rPr>
                <w:lang w:val="es-MX"/>
              </w:rPr>
            </w:pPr>
            <w:r>
              <w:rPr>
                <w:lang w:val="es-MX"/>
              </w:rPr>
              <w:t>Relacionar pedidos con cliente</w:t>
            </w:r>
          </w:p>
        </w:tc>
        <w:tc>
          <w:tcPr>
            <w:tcW w:w="2214" w:type="dxa"/>
            <w:vAlign w:val="center"/>
          </w:tcPr>
          <w:p w14:paraId="004E4A41" w14:textId="53C930F8" w:rsidR="00517114" w:rsidRDefault="006B6104" w:rsidP="00D26F7F">
            <w:pPr>
              <w:jc w:val="center"/>
              <w:rPr>
                <w:lang w:val="es-MX"/>
              </w:rPr>
            </w:pPr>
            <w:r>
              <w:rPr>
                <w:lang w:val="es-MX"/>
              </w:rPr>
              <w:t>Asocia cada pedido al cliente correspondiente</w:t>
            </w:r>
          </w:p>
        </w:tc>
      </w:tr>
      <w:tr w:rsidR="00517114" w14:paraId="64C4E14D" w14:textId="77777777" w:rsidTr="00D26F7F">
        <w:tc>
          <w:tcPr>
            <w:tcW w:w="2214" w:type="dxa"/>
            <w:vAlign w:val="center"/>
          </w:tcPr>
          <w:p w14:paraId="04150DB1" w14:textId="28C38302" w:rsidR="00517114" w:rsidRDefault="00517114" w:rsidP="00D26F7F">
            <w:pPr>
              <w:jc w:val="center"/>
              <w:rPr>
                <w:lang w:val="es-MX"/>
              </w:rPr>
            </w:pPr>
            <w:r>
              <w:rPr>
                <w:lang w:val="es-MX"/>
              </w:rPr>
              <w:t>CU017</w:t>
            </w:r>
          </w:p>
        </w:tc>
        <w:tc>
          <w:tcPr>
            <w:tcW w:w="2214" w:type="dxa"/>
            <w:vAlign w:val="center"/>
          </w:tcPr>
          <w:p w14:paraId="36BAF89F" w14:textId="265F9D74" w:rsidR="00517114" w:rsidRDefault="00517114" w:rsidP="00D26F7F">
            <w:pPr>
              <w:jc w:val="center"/>
              <w:rPr>
                <w:lang w:val="es-MX"/>
              </w:rPr>
            </w:pPr>
            <w:r>
              <w:rPr>
                <w:lang w:val="es-MX"/>
              </w:rPr>
              <w:t>Servidor</w:t>
            </w:r>
          </w:p>
        </w:tc>
        <w:tc>
          <w:tcPr>
            <w:tcW w:w="2214" w:type="dxa"/>
            <w:vAlign w:val="center"/>
          </w:tcPr>
          <w:p w14:paraId="3DE0C3E1" w14:textId="7B8B0662" w:rsidR="00517114" w:rsidRDefault="006B6104" w:rsidP="00D26F7F">
            <w:pPr>
              <w:jc w:val="center"/>
              <w:rPr>
                <w:lang w:val="es-MX"/>
              </w:rPr>
            </w:pPr>
            <w:r>
              <w:rPr>
                <w:lang w:val="es-MX"/>
              </w:rPr>
              <w:t>Calcular total a cobrar</w:t>
            </w:r>
          </w:p>
        </w:tc>
        <w:tc>
          <w:tcPr>
            <w:tcW w:w="2214" w:type="dxa"/>
            <w:vAlign w:val="center"/>
          </w:tcPr>
          <w:p w14:paraId="72C75997" w14:textId="6515C16E" w:rsidR="00517114" w:rsidRDefault="006B6104" w:rsidP="00D26F7F">
            <w:pPr>
              <w:jc w:val="center"/>
              <w:rPr>
                <w:lang w:val="es-MX"/>
              </w:rPr>
            </w:pPr>
            <w:r>
              <w:rPr>
                <w:lang w:val="es-MX"/>
              </w:rPr>
              <w:t>Calcular el total a pagar y gestiona el cobro con herramientas de terceros</w:t>
            </w:r>
          </w:p>
        </w:tc>
      </w:tr>
      <w:tr w:rsidR="00517114" w14:paraId="6CC3C245" w14:textId="77777777" w:rsidTr="00D26F7F">
        <w:tc>
          <w:tcPr>
            <w:tcW w:w="2214" w:type="dxa"/>
            <w:vAlign w:val="center"/>
          </w:tcPr>
          <w:p w14:paraId="70043317" w14:textId="2D7019CB" w:rsidR="00517114" w:rsidRDefault="00517114" w:rsidP="00D26F7F">
            <w:pPr>
              <w:jc w:val="center"/>
              <w:rPr>
                <w:lang w:val="es-MX"/>
              </w:rPr>
            </w:pPr>
            <w:r>
              <w:rPr>
                <w:lang w:val="es-MX"/>
              </w:rPr>
              <w:t>CU018</w:t>
            </w:r>
          </w:p>
        </w:tc>
        <w:tc>
          <w:tcPr>
            <w:tcW w:w="2214" w:type="dxa"/>
            <w:vAlign w:val="center"/>
          </w:tcPr>
          <w:p w14:paraId="6C28FDAD" w14:textId="4A925DE2" w:rsidR="00517114" w:rsidRDefault="00517114" w:rsidP="00D26F7F">
            <w:pPr>
              <w:jc w:val="center"/>
              <w:rPr>
                <w:lang w:val="es-MX"/>
              </w:rPr>
            </w:pPr>
            <w:r>
              <w:rPr>
                <w:lang w:val="es-MX"/>
              </w:rPr>
              <w:t>Servidor</w:t>
            </w:r>
          </w:p>
        </w:tc>
        <w:tc>
          <w:tcPr>
            <w:tcW w:w="2214" w:type="dxa"/>
            <w:vAlign w:val="center"/>
          </w:tcPr>
          <w:p w14:paraId="7B98CDA8" w14:textId="2C9B73CC" w:rsidR="00517114" w:rsidRDefault="006B6104" w:rsidP="00D26F7F">
            <w:pPr>
              <w:jc w:val="center"/>
              <w:rPr>
                <w:lang w:val="es-MX"/>
              </w:rPr>
            </w:pPr>
            <w:r>
              <w:rPr>
                <w:lang w:val="es-MX"/>
              </w:rPr>
              <w:t>Registrar ventas</w:t>
            </w:r>
          </w:p>
        </w:tc>
        <w:tc>
          <w:tcPr>
            <w:tcW w:w="2214" w:type="dxa"/>
            <w:vAlign w:val="center"/>
          </w:tcPr>
          <w:p w14:paraId="301690F5" w14:textId="0D7BB666" w:rsidR="00517114" w:rsidRDefault="006B6104" w:rsidP="00D26F7F">
            <w:pPr>
              <w:jc w:val="center"/>
              <w:rPr>
                <w:lang w:val="es-MX"/>
              </w:rPr>
            </w:pPr>
            <w:r>
              <w:rPr>
                <w:lang w:val="es-MX"/>
              </w:rPr>
              <w:t>Registra la información de cada venta en la base de datos</w:t>
            </w:r>
          </w:p>
        </w:tc>
      </w:tr>
      <w:tr w:rsidR="00517114" w14:paraId="363FBB8D" w14:textId="77777777" w:rsidTr="00D26F7F">
        <w:tc>
          <w:tcPr>
            <w:tcW w:w="2214" w:type="dxa"/>
            <w:vAlign w:val="center"/>
          </w:tcPr>
          <w:p w14:paraId="2D00C4E8" w14:textId="70D551BA" w:rsidR="00517114" w:rsidRDefault="00517114" w:rsidP="00D26F7F">
            <w:pPr>
              <w:jc w:val="center"/>
              <w:rPr>
                <w:lang w:val="es-MX"/>
              </w:rPr>
            </w:pPr>
            <w:r>
              <w:rPr>
                <w:lang w:val="es-MX"/>
              </w:rPr>
              <w:t>CU019</w:t>
            </w:r>
          </w:p>
        </w:tc>
        <w:tc>
          <w:tcPr>
            <w:tcW w:w="2214" w:type="dxa"/>
            <w:vAlign w:val="center"/>
          </w:tcPr>
          <w:p w14:paraId="118ECB3B" w14:textId="6B6E321F" w:rsidR="00517114" w:rsidRDefault="00517114" w:rsidP="00D26F7F">
            <w:pPr>
              <w:jc w:val="center"/>
              <w:rPr>
                <w:lang w:val="es-MX"/>
              </w:rPr>
            </w:pPr>
            <w:r>
              <w:rPr>
                <w:lang w:val="es-MX"/>
              </w:rPr>
              <w:t>Servidor</w:t>
            </w:r>
          </w:p>
        </w:tc>
        <w:tc>
          <w:tcPr>
            <w:tcW w:w="2214" w:type="dxa"/>
            <w:vAlign w:val="center"/>
          </w:tcPr>
          <w:p w14:paraId="2E174CD5" w14:textId="2092FFBC" w:rsidR="00517114" w:rsidRDefault="006B6104" w:rsidP="00D26F7F">
            <w:pPr>
              <w:jc w:val="center"/>
              <w:rPr>
                <w:lang w:val="es-MX"/>
              </w:rPr>
            </w:pPr>
            <w:r>
              <w:rPr>
                <w:lang w:val="es-MX"/>
              </w:rPr>
              <w:t>Enviar correos</w:t>
            </w:r>
          </w:p>
        </w:tc>
        <w:tc>
          <w:tcPr>
            <w:tcW w:w="2214" w:type="dxa"/>
            <w:vAlign w:val="center"/>
          </w:tcPr>
          <w:p w14:paraId="4EEB5C46" w14:textId="3A1C94AB" w:rsidR="00517114" w:rsidRDefault="006B6104" w:rsidP="00D26F7F">
            <w:pPr>
              <w:jc w:val="center"/>
              <w:rPr>
                <w:lang w:val="es-MX"/>
              </w:rPr>
            </w:pPr>
            <w:r>
              <w:rPr>
                <w:lang w:val="es-MX"/>
              </w:rPr>
              <w:t>Envía correos al cliente y al sector correspondiente de la empresa</w:t>
            </w:r>
          </w:p>
        </w:tc>
      </w:tr>
      <w:tr w:rsidR="00517114" w14:paraId="068B7C86" w14:textId="77777777" w:rsidTr="00D26F7F">
        <w:tc>
          <w:tcPr>
            <w:tcW w:w="2214" w:type="dxa"/>
            <w:vAlign w:val="center"/>
          </w:tcPr>
          <w:p w14:paraId="460AED0F" w14:textId="0EA26A1C" w:rsidR="00517114" w:rsidRDefault="00517114" w:rsidP="00D26F7F">
            <w:pPr>
              <w:jc w:val="center"/>
              <w:rPr>
                <w:lang w:val="es-MX"/>
              </w:rPr>
            </w:pPr>
            <w:r>
              <w:rPr>
                <w:lang w:val="es-MX"/>
              </w:rPr>
              <w:t>CU020</w:t>
            </w:r>
          </w:p>
        </w:tc>
        <w:tc>
          <w:tcPr>
            <w:tcW w:w="2214" w:type="dxa"/>
            <w:vAlign w:val="center"/>
          </w:tcPr>
          <w:p w14:paraId="2C353450" w14:textId="106C65E1" w:rsidR="00517114" w:rsidRDefault="00517114" w:rsidP="00D26F7F">
            <w:pPr>
              <w:jc w:val="center"/>
              <w:rPr>
                <w:lang w:val="es-MX"/>
              </w:rPr>
            </w:pPr>
            <w:r>
              <w:rPr>
                <w:lang w:val="es-MX"/>
              </w:rPr>
              <w:t>Servidor</w:t>
            </w:r>
          </w:p>
        </w:tc>
        <w:tc>
          <w:tcPr>
            <w:tcW w:w="2214" w:type="dxa"/>
            <w:vAlign w:val="center"/>
          </w:tcPr>
          <w:p w14:paraId="1024AF11" w14:textId="0BBA1950" w:rsidR="00517114" w:rsidRDefault="006B6104" w:rsidP="00D26F7F">
            <w:pPr>
              <w:jc w:val="center"/>
              <w:rPr>
                <w:lang w:val="es-MX"/>
              </w:rPr>
            </w:pPr>
            <w:r>
              <w:rPr>
                <w:lang w:val="es-MX"/>
              </w:rPr>
              <w:t>Archivar pedidos entregados</w:t>
            </w:r>
          </w:p>
        </w:tc>
        <w:tc>
          <w:tcPr>
            <w:tcW w:w="2214" w:type="dxa"/>
            <w:vAlign w:val="center"/>
          </w:tcPr>
          <w:p w14:paraId="6A5CD605" w14:textId="5448D2DD" w:rsidR="00517114" w:rsidRDefault="006B6104" w:rsidP="00D26F7F">
            <w:pPr>
              <w:jc w:val="center"/>
              <w:rPr>
                <w:lang w:val="es-MX"/>
              </w:rPr>
            </w:pPr>
            <w:r>
              <w:rPr>
                <w:lang w:val="es-MX"/>
              </w:rPr>
              <w:t>Mueve los pedidos entregados a una tabla histórica</w:t>
            </w:r>
          </w:p>
        </w:tc>
      </w:tr>
    </w:tbl>
    <w:p w14:paraId="79B77BC9" w14:textId="77777777" w:rsidR="000B3DE1" w:rsidRDefault="000B3DE1">
      <w:pPr>
        <w:rPr>
          <w:lang w:val="es-MX"/>
        </w:rPr>
      </w:pPr>
    </w:p>
    <w:p w14:paraId="75E37722" w14:textId="77777777" w:rsidR="00632CC2" w:rsidRPr="00A359B8" w:rsidRDefault="00632CC2">
      <w:pPr>
        <w:rPr>
          <w:lang w:val="es-MX"/>
        </w:rPr>
      </w:pPr>
    </w:p>
    <w:p w14:paraId="4525307A" w14:textId="77777777" w:rsidR="00CA7BBB" w:rsidRPr="00A359B8" w:rsidRDefault="00233874">
      <w:pPr>
        <w:pStyle w:val="Ttulo2"/>
        <w:rPr>
          <w:lang w:val="es-MX"/>
        </w:rPr>
      </w:pPr>
      <w:r w:rsidRPr="00A359B8">
        <w:rPr>
          <w:lang w:val="es-MX"/>
        </w:rPr>
        <w:lastRenderedPageBreak/>
        <w:t>5. Diagrama Entidad-Relación (DER)</w:t>
      </w:r>
    </w:p>
    <w:p w14:paraId="7064ABBC" w14:textId="77777777" w:rsidR="005E3641" w:rsidRDefault="005E3641">
      <w:pPr>
        <w:pStyle w:val="Ttulo2"/>
        <w:rPr>
          <w:lang w:val="es-MX"/>
        </w:rPr>
      </w:pPr>
      <w:r w:rsidRPr="005E3641">
        <w:rPr>
          <w:noProof/>
          <w:lang w:val="es-MX"/>
        </w:rPr>
        <w:drawing>
          <wp:inline distT="0" distB="0" distL="0" distR="0" wp14:anchorId="490F818E" wp14:editId="08F60815">
            <wp:extent cx="5486400" cy="34118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411855"/>
                    </a:xfrm>
                    <a:prstGeom prst="rect">
                      <a:avLst/>
                    </a:prstGeom>
                  </pic:spPr>
                </pic:pic>
              </a:graphicData>
            </a:graphic>
          </wp:inline>
        </w:drawing>
      </w:r>
    </w:p>
    <w:p w14:paraId="24502937" w14:textId="61A0C9A5" w:rsidR="00CA7BBB" w:rsidRPr="00A359B8" w:rsidRDefault="00233874">
      <w:pPr>
        <w:pStyle w:val="Ttulo2"/>
        <w:rPr>
          <w:lang w:val="es-MX"/>
        </w:rPr>
      </w:pPr>
      <w:r w:rsidRPr="00A359B8">
        <w:rPr>
          <w:lang w:val="es-MX"/>
        </w:rPr>
        <w:t>6. Código fuente</w:t>
      </w:r>
    </w:p>
    <w:p w14:paraId="3249F63A" w14:textId="46291D99" w:rsidR="00CA7BBB" w:rsidRPr="00A359B8" w:rsidRDefault="00233874">
      <w:pPr>
        <w:rPr>
          <w:lang w:val="es-MX"/>
        </w:rPr>
      </w:pPr>
      <w:r w:rsidRPr="00A359B8">
        <w:rPr>
          <w:lang w:val="es-MX"/>
        </w:rPr>
        <w:t>La aplicación será desarrollada usando H</w:t>
      </w:r>
      <w:r w:rsidR="002A766D">
        <w:rPr>
          <w:lang w:val="es-MX"/>
        </w:rPr>
        <w:t xml:space="preserve">TML, </w:t>
      </w:r>
      <w:r w:rsidR="005E3641">
        <w:rPr>
          <w:lang w:val="es-MX"/>
        </w:rPr>
        <w:t xml:space="preserve">CSS, </w:t>
      </w:r>
      <w:proofErr w:type="spellStart"/>
      <w:r w:rsidR="005E3641">
        <w:rPr>
          <w:lang w:val="es-MX"/>
        </w:rPr>
        <w:t>JavaScript,note.js,acces</w:t>
      </w:r>
      <w:proofErr w:type="spellEnd"/>
      <w:r w:rsidR="005E3641">
        <w:rPr>
          <w:lang w:val="es-MX"/>
        </w:rPr>
        <w:t xml:space="preserve"> y archivos </w:t>
      </w:r>
      <w:proofErr w:type="spellStart"/>
      <w:r w:rsidR="005E3641">
        <w:rPr>
          <w:lang w:val="es-MX"/>
        </w:rPr>
        <w:t>json</w:t>
      </w:r>
      <w:proofErr w:type="spellEnd"/>
      <w:r w:rsidR="005E3641">
        <w:rPr>
          <w:lang w:val="es-MX"/>
        </w:rPr>
        <w:t>.</w:t>
      </w:r>
    </w:p>
    <w:p w14:paraId="5A77E157" w14:textId="77777777" w:rsidR="00CA7BBB" w:rsidRPr="00A359B8" w:rsidRDefault="00233874">
      <w:pPr>
        <w:rPr>
          <w:lang w:val="es-MX"/>
        </w:rPr>
      </w:pPr>
      <w:r w:rsidRPr="00A359B8">
        <w:rPr>
          <w:lang w:val="es-MX"/>
        </w:rPr>
        <w:t>Incluir estructura de carpetas, ejemplos de funciones principales, y documentación según normas de los lenguajes.</w:t>
      </w:r>
    </w:p>
    <w:p w14:paraId="440CB161" w14:textId="77777777" w:rsidR="00CA7BBB" w:rsidRPr="00A359B8" w:rsidRDefault="00233874">
      <w:pPr>
        <w:pStyle w:val="Ttulo2"/>
        <w:rPr>
          <w:lang w:val="es-MX"/>
        </w:rPr>
      </w:pPr>
      <w:r w:rsidRPr="00A359B8">
        <w:rPr>
          <w:lang w:val="es-MX"/>
        </w:rPr>
        <w:t>7. Credenciales del Jefe de Ventas</w:t>
      </w:r>
    </w:p>
    <w:p w14:paraId="35FDA9DC" w14:textId="77777777" w:rsidR="00CA7BBB" w:rsidRPr="00A359B8" w:rsidRDefault="00233874">
      <w:pPr>
        <w:rPr>
          <w:lang w:val="es-MX"/>
        </w:rPr>
      </w:pPr>
      <w:r w:rsidRPr="00A359B8">
        <w:rPr>
          <w:lang w:val="es-MX"/>
        </w:rPr>
        <w:t>Usuario de ejemplo con permisos para acceder a la aplicación desde el lado de la empresa.</w:t>
      </w:r>
    </w:p>
    <w:p w14:paraId="5F6A2BAB" w14:textId="77777777" w:rsidR="00CA7BBB" w:rsidRPr="00A359B8" w:rsidRDefault="00233874">
      <w:pPr>
        <w:pStyle w:val="Ttulo2"/>
        <w:rPr>
          <w:lang w:val="es-MX"/>
        </w:rPr>
      </w:pPr>
      <w:r w:rsidRPr="00A359B8">
        <w:rPr>
          <w:lang w:val="es-MX"/>
        </w:rPr>
        <w:t>8. URL de la aplicación</w:t>
      </w:r>
    </w:p>
    <w:p w14:paraId="071A3BA8" w14:textId="77777777" w:rsidR="00CA7BBB" w:rsidRPr="00A359B8" w:rsidRDefault="00233874">
      <w:pPr>
        <w:rPr>
          <w:lang w:val="es-MX"/>
        </w:rPr>
      </w:pPr>
      <w:r w:rsidRPr="00A359B8">
        <w:rPr>
          <w:lang w:val="es-MX"/>
        </w:rPr>
        <w:t xml:space="preserve">Insertar aquí el enlace a la app instalada y funcionando en servidores o </w:t>
      </w:r>
      <w:proofErr w:type="spellStart"/>
      <w:r w:rsidRPr="00A359B8">
        <w:rPr>
          <w:lang w:val="es-MX"/>
        </w:rPr>
        <w:t>Firebase</w:t>
      </w:r>
      <w:proofErr w:type="spellEnd"/>
      <w:r w:rsidRPr="00A359B8">
        <w:rPr>
          <w:lang w:val="es-MX"/>
        </w:rPr>
        <w:t xml:space="preserve"> Hosting.</w:t>
      </w:r>
    </w:p>
    <w:p w14:paraId="146F4B2A" w14:textId="77777777" w:rsidR="00CA7BBB" w:rsidRPr="00A359B8" w:rsidRDefault="00233874">
      <w:pPr>
        <w:pStyle w:val="Ttulo2"/>
        <w:rPr>
          <w:lang w:val="es-MX"/>
        </w:rPr>
      </w:pPr>
      <w:r w:rsidRPr="00A359B8">
        <w:rPr>
          <w:lang w:val="es-MX"/>
        </w:rPr>
        <w:t>9. Capturas de pantalla</w:t>
      </w:r>
    </w:p>
    <w:p w14:paraId="0CA34767" w14:textId="77777777" w:rsidR="00CA7BBB" w:rsidRPr="00A359B8" w:rsidRDefault="00233874">
      <w:pPr>
        <w:rPr>
          <w:lang w:val="es-MX"/>
        </w:rPr>
      </w:pPr>
      <w:r w:rsidRPr="00A359B8">
        <w:rPr>
          <w:lang w:val="es-MX"/>
        </w:rPr>
        <w:t>Incluir capturas del sistema operando tanto para el cliente como para el jefe de ventas.</w:t>
      </w:r>
    </w:p>
    <w:p w14:paraId="6EF6F648" w14:textId="77777777" w:rsidR="00CA7BBB" w:rsidRPr="00A359B8" w:rsidRDefault="00233874">
      <w:pPr>
        <w:pStyle w:val="Ttulo2"/>
        <w:rPr>
          <w:lang w:val="es-MX"/>
        </w:rPr>
      </w:pPr>
      <w:r w:rsidRPr="00A359B8">
        <w:rPr>
          <w:lang w:val="es-MX"/>
        </w:rPr>
        <w:t>10. Video demostrativo</w:t>
      </w:r>
    </w:p>
    <w:p w14:paraId="13532D62" w14:textId="77777777" w:rsidR="00CA7BBB" w:rsidRPr="00A359B8" w:rsidRDefault="00233874">
      <w:pPr>
        <w:rPr>
          <w:lang w:val="es-MX"/>
        </w:rPr>
      </w:pPr>
      <w:r w:rsidRPr="00A359B8">
        <w:rPr>
          <w:lang w:val="es-MX"/>
        </w:rPr>
        <w:t>Insertar la URL del video subido a la nube que muestra el funcionamiento del sistema.</w:t>
      </w:r>
    </w:p>
    <w:p w14:paraId="7900BA6D" w14:textId="77777777" w:rsidR="00CA7BBB" w:rsidRPr="00A359B8" w:rsidRDefault="00233874">
      <w:pPr>
        <w:pStyle w:val="Ttulo2"/>
        <w:rPr>
          <w:lang w:val="es-MX"/>
        </w:rPr>
      </w:pPr>
      <w:r w:rsidRPr="00A359B8">
        <w:rPr>
          <w:lang w:val="es-MX"/>
        </w:rPr>
        <w:lastRenderedPageBreak/>
        <w:t>11. Ayudas en línea y manuales</w:t>
      </w:r>
    </w:p>
    <w:p w14:paraId="2BFCDFC9" w14:textId="5B2E700D" w:rsidR="00CA7BBB" w:rsidRDefault="00233874">
      <w:pPr>
        <w:rPr>
          <w:lang w:val="es-MX"/>
        </w:rPr>
      </w:pPr>
      <w:r w:rsidRPr="00A359B8">
        <w:rPr>
          <w:lang w:val="es-MX"/>
        </w:rPr>
        <w:t xml:space="preserve">Manual de uso para el jefe de ventas y ayudas para </w:t>
      </w:r>
      <w:r w:rsidR="00C50763">
        <w:rPr>
          <w:lang w:val="es-MX"/>
        </w:rPr>
        <w:t>lo</w:t>
      </w:r>
      <w:r w:rsidR="00C50763" w:rsidRPr="00A359B8">
        <w:rPr>
          <w:lang w:val="es-MX"/>
        </w:rPr>
        <w:t>s clientes integradas</w:t>
      </w:r>
      <w:r w:rsidRPr="00A359B8">
        <w:rPr>
          <w:lang w:val="es-MX"/>
        </w:rPr>
        <w:t xml:space="preserve"> en la aplicación.</w:t>
      </w:r>
    </w:p>
    <w:p w14:paraId="73359FA4" w14:textId="6B3A4B8A" w:rsidR="00C50763" w:rsidRDefault="00C50763">
      <w:pPr>
        <w:rPr>
          <w:lang w:val="es-MX"/>
        </w:rPr>
      </w:pPr>
    </w:p>
    <w:p w14:paraId="7B8DE6D1" w14:textId="77777777" w:rsidR="00C50763" w:rsidRPr="00C50763" w:rsidRDefault="00C50763" w:rsidP="00C50763">
      <w:pPr>
        <w:pStyle w:val="Ttulo3"/>
        <w:rPr>
          <w:rFonts w:ascii="Arial" w:hAnsi="Arial" w:cs="Arial"/>
          <w:szCs w:val="24"/>
          <w:lang w:val="es-MX"/>
        </w:rPr>
      </w:pPr>
      <w:r w:rsidRPr="00C50763">
        <w:rPr>
          <w:rFonts w:ascii="Arial" w:hAnsi="Arial" w:cs="Arial"/>
          <w:szCs w:val="24"/>
          <w:lang w:val="es-MX"/>
        </w:rPr>
        <w:t>MANUAL DE USO PARA EL JEFE DE VENTAS</w:t>
      </w:r>
    </w:p>
    <w:p w14:paraId="6E8378AA" w14:textId="7C3B5EF3" w:rsidR="00C50763" w:rsidRPr="00C50763" w:rsidRDefault="00C50763" w:rsidP="00C50763">
      <w:pPr>
        <w:rPr>
          <w:rFonts w:cs="Arial"/>
          <w:szCs w:val="24"/>
        </w:rPr>
      </w:pPr>
    </w:p>
    <w:p w14:paraId="44B90C7E" w14:textId="1097282F" w:rsidR="00C50763" w:rsidRPr="00C50763" w:rsidRDefault="00C50763" w:rsidP="00C50763">
      <w:pPr>
        <w:pStyle w:val="Ttulo3"/>
      </w:pPr>
      <w:r w:rsidRPr="00C50763">
        <w:t>Ingreso al sistema</w:t>
      </w:r>
    </w:p>
    <w:p w14:paraId="0A2105A2" w14:textId="77777777" w:rsidR="00C50763" w:rsidRPr="00C50763" w:rsidRDefault="00C50763" w:rsidP="00C50763">
      <w:pPr>
        <w:pStyle w:val="NormalWeb"/>
        <w:numPr>
          <w:ilvl w:val="0"/>
          <w:numId w:val="11"/>
        </w:numPr>
        <w:rPr>
          <w:rFonts w:ascii="Arial" w:hAnsi="Arial" w:cs="Arial"/>
          <w:lang w:val="es-MX"/>
        </w:rPr>
      </w:pPr>
      <w:r w:rsidRPr="00C50763">
        <w:rPr>
          <w:rFonts w:ascii="Arial" w:hAnsi="Arial" w:cs="Arial"/>
          <w:lang w:val="es-MX"/>
        </w:rPr>
        <w:t>Acceder al sistema mediante la URL provista.</w:t>
      </w:r>
    </w:p>
    <w:p w14:paraId="2FE1D2BF" w14:textId="77777777" w:rsidR="00C50763" w:rsidRPr="00C50763" w:rsidRDefault="00C50763" w:rsidP="00C50763">
      <w:pPr>
        <w:pStyle w:val="NormalWeb"/>
        <w:numPr>
          <w:ilvl w:val="0"/>
          <w:numId w:val="11"/>
        </w:numPr>
        <w:rPr>
          <w:rFonts w:ascii="Arial" w:hAnsi="Arial" w:cs="Arial"/>
        </w:rPr>
      </w:pPr>
      <w:r w:rsidRPr="00C50763">
        <w:rPr>
          <w:rFonts w:ascii="Arial" w:hAnsi="Arial" w:cs="Arial"/>
        </w:rPr>
        <w:t>Ingresar usuario y contraseña.</w:t>
      </w:r>
    </w:p>
    <w:p w14:paraId="1E212901" w14:textId="2765A848" w:rsidR="00C50763" w:rsidRPr="00C50763" w:rsidRDefault="00C50763" w:rsidP="00C50763">
      <w:pPr>
        <w:pStyle w:val="NormalWeb"/>
        <w:numPr>
          <w:ilvl w:val="0"/>
          <w:numId w:val="11"/>
        </w:numPr>
        <w:rPr>
          <w:rFonts w:ascii="Arial" w:hAnsi="Arial" w:cs="Arial"/>
          <w:lang w:val="es-MX"/>
        </w:rPr>
      </w:pPr>
      <w:r w:rsidRPr="00C50763">
        <w:rPr>
          <w:rFonts w:ascii="Arial" w:hAnsi="Arial" w:cs="Arial"/>
          <w:lang w:val="es-MX"/>
        </w:rPr>
        <w:t>En caso de error, utilizar "¿Olvidaste tu contraseña?" o contactar al soporte.</w:t>
      </w:r>
    </w:p>
    <w:p w14:paraId="792ED850" w14:textId="40B1194A" w:rsidR="00C50763" w:rsidRPr="00C50763" w:rsidRDefault="00C50763" w:rsidP="00C50763">
      <w:pPr>
        <w:pStyle w:val="Ttulo3"/>
      </w:pPr>
      <w:r w:rsidRPr="00C50763">
        <w:t>Cargar nuevos productos (CU08)</w:t>
      </w:r>
    </w:p>
    <w:p w14:paraId="152D63CF" w14:textId="58001226" w:rsidR="00C50763" w:rsidRPr="00C50763" w:rsidRDefault="00C50763" w:rsidP="00C50763">
      <w:pPr>
        <w:pStyle w:val="NormalWeb"/>
        <w:numPr>
          <w:ilvl w:val="0"/>
          <w:numId w:val="12"/>
        </w:numPr>
        <w:rPr>
          <w:rFonts w:ascii="Arial" w:hAnsi="Arial" w:cs="Arial"/>
        </w:rPr>
      </w:pPr>
      <w:proofErr w:type="spellStart"/>
      <w:r w:rsidRPr="00C50763">
        <w:rPr>
          <w:rFonts w:ascii="Arial" w:hAnsi="Arial" w:cs="Arial"/>
        </w:rPr>
        <w:t>Ir</w:t>
      </w:r>
      <w:proofErr w:type="spellEnd"/>
      <w:r w:rsidRPr="00C50763">
        <w:rPr>
          <w:rFonts w:ascii="Arial" w:hAnsi="Arial" w:cs="Arial"/>
        </w:rPr>
        <w:t xml:space="preserve"> al menu "</w:t>
      </w:r>
      <w:proofErr w:type="spellStart"/>
      <w:r w:rsidRPr="00C50763">
        <w:rPr>
          <w:rFonts w:ascii="Arial" w:hAnsi="Arial" w:cs="Arial"/>
        </w:rPr>
        <w:t>Productos</w:t>
      </w:r>
      <w:proofErr w:type="spellEnd"/>
      <w:r w:rsidRPr="00C50763">
        <w:rPr>
          <w:rFonts w:ascii="Arial" w:hAnsi="Arial" w:cs="Arial"/>
        </w:rPr>
        <w:t>".</w:t>
      </w:r>
    </w:p>
    <w:p w14:paraId="095AC1A9" w14:textId="49207B78" w:rsidR="00C50763" w:rsidRPr="00C50763" w:rsidRDefault="00C50763" w:rsidP="00C50763">
      <w:pPr>
        <w:pStyle w:val="NormalWeb"/>
        <w:numPr>
          <w:ilvl w:val="0"/>
          <w:numId w:val="12"/>
        </w:numPr>
        <w:rPr>
          <w:rFonts w:ascii="Arial" w:hAnsi="Arial" w:cs="Arial"/>
        </w:rPr>
      </w:pPr>
      <w:r w:rsidRPr="00C50763">
        <w:rPr>
          <w:rFonts w:ascii="Arial" w:hAnsi="Arial" w:cs="Arial"/>
        </w:rPr>
        <w:t>Seleccionar "Cargar Nuevo producto".</w:t>
      </w:r>
    </w:p>
    <w:p w14:paraId="79C4327A" w14:textId="77777777" w:rsidR="00C50763" w:rsidRPr="00C50763" w:rsidRDefault="00C50763" w:rsidP="00C50763">
      <w:pPr>
        <w:pStyle w:val="NormalWeb"/>
        <w:numPr>
          <w:ilvl w:val="0"/>
          <w:numId w:val="12"/>
        </w:numPr>
        <w:rPr>
          <w:rFonts w:ascii="Arial" w:hAnsi="Arial" w:cs="Arial"/>
          <w:lang w:val="es-MX"/>
        </w:rPr>
      </w:pPr>
      <w:r w:rsidRPr="00C50763">
        <w:rPr>
          <w:rFonts w:ascii="Arial" w:hAnsi="Arial" w:cs="Arial"/>
          <w:lang w:val="es-MX"/>
        </w:rPr>
        <w:t>Ingresar nombre, descripción, precio, duración, y datos adicionales.</w:t>
      </w:r>
    </w:p>
    <w:p w14:paraId="5D5402B7" w14:textId="57078765" w:rsidR="00C50763" w:rsidRPr="00C50763" w:rsidRDefault="00C50763" w:rsidP="00C50763">
      <w:pPr>
        <w:pStyle w:val="NormalWeb"/>
        <w:numPr>
          <w:ilvl w:val="0"/>
          <w:numId w:val="12"/>
        </w:numPr>
        <w:rPr>
          <w:rFonts w:ascii="Arial" w:hAnsi="Arial" w:cs="Arial"/>
        </w:rPr>
      </w:pPr>
      <w:r w:rsidRPr="00C50763">
        <w:rPr>
          <w:rFonts w:ascii="Arial" w:hAnsi="Arial" w:cs="Arial"/>
        </w:rPr>
        <w:t>Confirmar con "Guardar producto".</w:t>
      </w:r>
    </w:p>
    <w:p w14:paraId="7AF91E70" w14:textId="60DD9BBE" w:rsidR="00C50763" w:rsidRPr="00C50763" w:rsidRDefault="00C50763" w:rsidP="00C50763">
      <w:pPr>
        <w:pStyle w:val="Ttulo3"/>
        <w:rPr>
          <w:lang w:val="es-MX"/>
        </w:rPr>
      </w:pPr>
      <w:r w:rsidRPr="00C50763">
        <w:rPr>
          <w:lang w:val="es-MX"/>
        </w:rPr>
        <w:t>Consultar lista de productos (CU09)</w:t>
      </w:r>
    </w:p>
    <w:p w14:paraId="4211A779" w14:textId="77777777" w:rsidR="00C50763" w:rsidRPr="00C50763" w:rsidRDefault="00C50763" w:rsidP="00C50763">
      <w:pPr>
        <w:pStyle w:val="NormalWeb"/>
        <w:numPr>
          <w:ilvl w:val="0"/>
          <w:numId w:val="13"/>
        </w:numPr>
        <w:rPr>
          <w:rFonts w:ascii="Arial" w:hAnsi="Arial" w:cs="Arial"/>
          <w:lang w:val="es-MX"/>
        </w:rPr>
      </w:pPr>
      <w:r w:rsidRPr="00C50763">
        <w:rPr>
          <w:rFonts w:ascii="Arial" w:hAnsi="Arial" w:cs="Arial"/>
          <w:lang w:val="es-MX"/>
        </w:rPr>
        <w:t>Desde el menú "Productos", seleccionar "Ver todos".</w:t>
      </w:r>
    </w:p>
    <w:p w14:paraId="0EB63EB8" w14:textId="58811730" w:rsidR="00C50763" w:rsidRPr="00C50763" w:rsidRDefault="00C50763" w:rsidP="00C50763">
      <w:pPr>
        <w:pStyle w:val="NormalWeb"/>
        <w:numPr>
          <w:ilvl w:val="0"/>
          <w:numId w:val="13"/>
        </w:numPr>
        <w:rPr>
          <w:rFonts w:ascii="Arial" w:hAnsi="Arial" w:cs="Arial"/>
          <w:lang w:val="es-MX"/>
        </w:rPr>
      </w:pPr>
      <w:r w:rsidRPr="00C50763">
        <w:rPr>
          <w:rFonts w:ascii="Arial" w:hAnsi="Arial" w:cs="Arial"/>
          <w:lang w:val="es-MX"/>
        </w:rPr>
        <w:t>Usar filtros por nombre o categoría.</w:t>
      </w:r>
    </w:p>
    <w:p w14:paraId="0090C1FC" w14:textId="07BD598B" w:rsidR="00C50763" w:rsidRPr="00C50763" w:rsidRDefault="00C50763" w:rsidP="00C50763">
      <w:pPr>
        <w:pStyle w:val="Ttulo3"/>
      </w:pPr>
      <w:r w:rsidRPr="00C50763">
        <w:t>Ver pedidos pendientes (CU010)</w:t>
      </w:r>
    </w:p>
    <w:p w14:paraId="4C6E894F" w14:textId="77777777" w:rsidR="00C50763" w:rsidRPr="00C50763" w:rsidRDefault="00C50763" w:rsidP="00C50763">
      <w:pPr>
        <w:pStyle w:val="NormalWeb"/>
        <w:numPr>
          <w:ilvl w:val="0"/>
          <w:numId w:val="14"/>
        </w:numPr>
        <w:rPr>
          <w:rFonts w:ascii="Arial" w:hAnsi="Arial" w:cs="Arial"/>
          <w:lang w:val="es-MX"/>
        </w:rPr>
      </w:pPr>
      <w:r w:rsidRPr="00C50763">
        <w:rPr>
          <w:rFonts w:ascii="Arial" w:hAnsi="Arial" w:cs="Arial"/>
          <w:lang w:val="es-MX"/>
        </w:rPr>
        <w:t>Ir a la sección "Pedidos pendientes".</w:t>
      </w:r>
    </w:p>
    <w:p w14:paraId="711418AE" w14:textId="0F3A3DF1" w:rsidR="00C50763" w:rsidRPr="00C50763" w:rsidRDefault="00C50763" w:rsidP="00C50763">
      <w:pPr>
        <w:pStyle w:val="NormalWeb"/>
        <w:numPr>
          <w:ilvl w:val="0"/>
          <w:numId w:val="14"/>
        </w:numPr>
        <w:rPr>
          <w:rFonts w:ascii="Arial" w:hAnsi="Arial" w:cs="Arial"/>
          <w:lang w:val="es-MX"/>
        </w:rPr>
      </w:pPr>
      <w:r w:rsidRPr="00C50763">
        <w:rPr>
          <w:rFonts w:ascii="Arial" w:hAnsi="Arial" w:cs="Arial"/>
          <w:lang w:val="es-MX"/>
        </w:rPr>
        <w:t>Visualizar listado ordenado por cliente o fecha.</w:t>
      </w:r>
    </w:p>
    <w:p w14:paraId="2B03CEF0" w14:textId="2E5605AC" w:rsidR="00C50763" w:rsidRPr="00C50763" w:rsidRDefault="00C50763" w:rsidP="00C50763">
      <w:pPr>
        <w:pStyle w:val="Ttulo3"/>
        <w:rPr>
          <w:lang w:val="es-MX"/>
        </w:rPr>
      </w:pPr>
      <w:r w:rsidRPr="00C50763">
        <w:rPr>
          <w:lang w:val="es-MX"/>
        </w:rPr>
        <w:t>Realizar entrega de pedidos (CU011)</w:t>
      </w:r>
    </w:p>
    <w:p w14:paraId="4C268D40" w14:textId="77777777" w:rsidR="00C50763" w:rsidRPr="00C50763" w:rsidRDefault="00C50763" w:rsidP="00C50763">
      <w:pPr>
        <w:pStyle w:val="NormalWeb"/>
        <w:numPr>
          <w:ilvl w:val="0"/>
          <w:numId w:val="15"/>
        </w:numPr>
        <w:rPr>
          <w:rFonts w:ascii="Arial" w:hAnsi="Arial" w:cs="Arial"/>
          <w:lang w:val="es-MX"/>
        </w:rPr>
      </w:pPr>
      <w:r w:rsidRPr="00C50763">
        <w:rPr>
          <w:rFonts w:ascii="Arial" w:hAnsi="Arial" w:cs="Arial"/>
          <w:lang w:val="es-MX"/>
        </w:rPr>
        <w:t>En "Pedidos pendientes", hacer clic en "Entregar".</w:t>
      </w:r>
    </w:p>
    <w:p w14:paraId="3C1891FB" w14:textId="2E763CEE" w:rsidR="00C50763" w:rsidRPr="00C50763" w:rsidRDefault="00C50763" w:rsidP="00C50763">
      <w:pPr>
        <w:pStyle w:val="NormalWeb"/>
        <w:numPr>
          <w:ilvl w:val="0"/>
          <w:numId w:val="15"/>
        </w:numPr>
        <w:rPr>
          <w:rFonts w:ascii="Arial" w:hAnsi="Arial" w:cs="Arial"/>
          <w:lang w:val="es-MX"/>
        </w:rPr>
      </w:pPr>
      <w:r w:rsidRPr="00C50763">
        <w:rPr>
          <w:rFonts w:ascii="Arial" w:hAnsi="Arial" w:cs="Arial"/>
          <w:lang w:val="es-MX"/>
        </w:rPr>
        <w:t>Confirmar entrega. El pedido pasa al historial.</w:t>
      </w:r>
    </w:p>
    <w:p w14:paraId="15A53110" w14:textId="0BDFF06A" w:rsidR="00C50763" w:rsidRPr="00C50763" w:rsidRDefault="00C50763" w:rsidP="00C50763">
      <w:pPr>
        <w:pStyle w:val="Ttulo3"/>
        <w:rPr>
          <w:lang w:val="es-MX"/>
        </w:rPr>
      </w:pPr>
      <w:r w:rsidRPr="00C50763">
        <w:rPr>
          <w:lang w:val="es-MX"/>
        </w:rPr>
        <w:t>Ver estado de cuenta (CU012)</w:t>
      </w:r>
    </w:p>
    <w:p w14:paraId="7D57F558" w14:textId="77777777" w:rsidR="00C50763" w:rsidRPr="00C50763" w:rsidRDefault="00C50763" w:rsidP="00C50763">
      <w:pPr>
        <w:pStyle w:val="NormalWeb"/>
        <w:numPr>
          <w:ilvl w:val="0"/>
          <w:numId w:val="16"/>
        </w:numPr>
        <w:rPr>
          <w:rFonts w:ascii="Arial" w:hAnsi="Arial" w:cs="Arial"/>
          <w:lang w:val="es-MX"/>
        </w:rPr>
      </w:pPr>
      <w:r w:rsidRPr="00C50763">
        <w:rPr>
          <w:rFonts w:ascii="Arial" w:hAnsi="Arial" w:cs="Arial"/>
          <w:lang w:val="es-MX"/>
        </w:rPr>
        <w:t>Ingresar a "Estado de cuenta" desde el panel principal.</w:t>
      </w:r>
    </w:p>
    <w:p w14:paraId="326C3C90" w14:textId="77777777" w:rsidR="00C50763" w:rsidRPr="00C50763" w:rsidRDefault="00C50763" w:rsidP="00C50763">
      <w:pPr>
        <w:pStyle w:val="NormalWeb"/>
        <w:numPr>
          <w:ilvl w:val="0"/>
          <w:numId w:val="16"/>
        </w:numPr>
        <w:rPr>
          <w:rFonts w:ascii="Arial" w:hAnsi="Arial" w:cs="Arial"/>
          <w:lang w:val="es-MX"/>
        </w:rPr>
      </w:pPr>
      <w:r w:rsidRPr="00C50763">
        <w:rPr>
          <w:rFonts w:ascii="Arial" w:hAnsi="Arial" w:cs="Arial"/>
          <w:lang w:val="es-MX"/>
        </w:rPr>
        <w:t>Consultar facturas por cliente o fecha.</w:t>
      </w:r>
    </w:p>
    <w:p w14:paraId="52BA63AC" w14:textId="50CD4EEA" w:rsidR="00C50763" w:rsidRPr="00C50763" w:rsidRDefault="00C50763" w:rsidP="00C50763">
      <w:pPr>
        <w:pStyle w:val="NormalWeb"/>
        <w:numPr>
          <w:ilvl w:val="0"/>
          <w:numId w:val="16"/>
        </w:numPr>
        <w:rPr>
          <w:rFonts w:ascii="Arial" w:hAnsi="Arial" w:cs="Arial"/>
          <w:lang w:val="es-MX"/>
        </w:rPr>
      </w:pPr>
      <w:r w:rsidRPr="00C50763">
        <w:rPr>
          <w:rFonts w:ascii="Arial" w:hAnsi="Arial" w:cs="Arial"/>
          <w:lang w:val="es-MX"/>
        </w:rPr>
        <w:t>Opciones: exportar PDF o Excel.</w:t>
      </w:r>
    </w:p>
    <w:p w14:paraId="538E9A52" w14:textId="3C6C7C46" w:rsidR="00C50763" w:rsidRPr="00E67D43" w:rsidRDefault="00C50763" w:rsidP="00C50763">
      <w:pPr>
        <w:pStyle w:val="Ttulo3"/>
        <w:rPr>
          <w:lang w:val="es-MX"/>
        </w:rPr>
      </w:pPr>
      <w:r w:rsidRPr="00E67D43">
        <w:rPr>
          <w:lang w:val="es-MX"/>
        </w:rPr>
        <w:lastRenderedPageBreak/>
        <w:t>Anular pedido (CU013)</w:t>
      </w:r>
    </w:p>
    <w:p w14:paraId="20C317A7" w14:textId="77777777" w:rsidR="00C50763" w:rsidRPr="00C50763" w:rsidRDefault="00C50763" w:rsidP="00C50763">
      <w:pPr>
        <w:pStyle w:val="NormalWeb"/>
        <w:numPr>
          <w:ilvl w:val="0"/>
          <w:numId w:val="17"/>
        </w:numPr>
        <w:rPr>
          <w:rFonts w:ascii="Arial" w:hAnsi="Arial" w:cs="Arial"/>
          <w:lang w:val="es-MX"/>
        </w:rPr>
      </w:pPr>
      <w:r w:rsidRPr="00C50763">
        <w:rPr>
          <w:rFonts w:ascii="Arial" w:hAnsi="Arial" w:cs="Arial"/>
          <w:lang w:val="es-MX"/>
        </w:rPr>
        <w:t>En "Pedidos pendientes", hacer clic en "Anular".</w:t>
      </w:r>
    </w:p>
    <w:p w14:paraId="7F849054" w14:textId="2E31B0A6" w:rsidR="00C50763" w:rsidRPr="00C50763" w:rsidRDefault="00C50763" w:rsidP="00C50763">
      <w:pPr>
        <w:pStyle w:val="NormalWeb"/>
        <w:numPr>
          <w:ilvl w:val="0"/>
          <w:numId w:val="17"/>
        </w:numPr>
        <w:rPr>
          <w:rFonts w:ascii="Arial" w:hAnsi="Arial" w:cs="Arial"/>
          <w:lang w:val="es-MX"/>
        </w:rPr>
      </w:pPr>
      <w:r w:rsidRPr="00C50763">
        <w:rPr>
          <w:rFonts w:ascii="Arial" w:hAnsi="Arial" w:cs="Arial"/>
          <w:lang w:val="es-MX"/>
        </w:rPr>
        <w:t>Confirmar para cancelar el pedido definitivamente.</w:t>
      </w:r>
    </w:p>
    <w:p w14:paraId="1BA1E539" w14:textId="61E9D72C" w:rsidR="00C50763" w:rsidRPr="00E67D43" w:rsidRDefault="00C50763" w:rsidP="00C50763">
      <w:pPr>
        <w:pStyle w:val="Ttulo3"/>
        <w:rPr>
          <w:lang w:val="es-MX"/>
        </w:rPr>
      </w:pPr>
      <w:r w:rsidRPr="00E67D43">
        <w:rPr>
          <w:lang w:val="es-MX"/>
        </w:rPr>
        <w:t>Cierre de sesión</w:t>
      </w:r>
    </w:p>
    <w:p w14:paraId="2D132567" w14:textId="42746566" w:rsidR="00C50763" w:rsidRPr="00C50763" w:rsidRDefault="00C50763" w:rsidP="00C50763">
      <w:pPr>
        <w:pStyle w:val="NormalWeb"/>
        <w:numPr>
          <w:ilvl w:val="0"/>
          <w:numId w:val="18"/>
        </w:numPr>
        <w:rPr>
          <w:rFonts w:ascii="Arial" w:hAnsi="Arial" w:cs="Arial"/>
          <w:lang w:val="es-MX"/>
        </w:rPr>
      </w:pPr>
      <w:r w:rsidRPr="00C50763">
        <w:rPr>
          <w:rFonts w:ascii="Arial" w:hAnsi="Arial" w:cs="Arial"/>
          <w:lang w:val="es-MX"/>
        </w:rPr>
        <w:t>Desde cualquier pantalla, hacer clic en el icono de usuario y luego en "Cerrar sesión".</w:t>
      </w:r>
    </w:p>
    <w:p w14:paraId="528EA307" w14:textId="0517D941" w:rsidR="00C50763" w:rsidRPr="00E67D43" w:rsidRDefault="00C50763" w:rsidP="00C50763">
      <w:pPr>
        <w:pStyle w:val="Ttulo3"/>
        <w:rPr>
          <w:lang w:val="es-MX"/>
        </w:rPr>
      </w:pPr>
      <w:r w:rsidRPr="00E67D43">
        <w:rPr>
          <w:lang w:val="es-MX"/>
        </w:rPr>
        <w:t>Contacto de soporte</w:t>
      </w:r>
    </w:p>
    <w:p w14:paraId="45112FBD" w14:textId="77777777" w:rsidR="00C50763" w:rsidRPr="00C50763" w:rsidRDefault="00C50763" w:rsidP="00C50763">
      <w:pPr>
        <w:pStyle w:val="NormalWeb"/>
        <w:numPr>
          <w:ilvl w:val="0"/>
          <w:numId w:val="19"/>
        </w:numPr>
        <w:rPr>
          <w:rFonts w:ascii="Arial" w:hAnsi="Arial" w:cs="Arial"/>
        </w:rPr>
      </w:pPr>
      <w:r w:rsidRPr="00C50763">
        <w:rPr>
          <w:rFonts w:ascii="Arial" w:hAnsi="Arial" w:cs="Arial"/>
        </w:rPr>
        <w:t>Email: soporte@ejemplo.com</w:t>
      </w:r>
    </w:p>
    <w:p w14:paraId="3F614A97" w14:textId="77777777" w:rsidR="00C50763" w:rsidRPr="00C50763" w:rsidRDefault="00C50763" w:rsidP="00C50763">
      <w:pPr>
        <w:pStyle w:val="NormalWeb"/>
        <w:numPr>
          <w:ilvl w:val="0"/>
          <w:numId w:val="19"/>
        </w:numPr>
        <w:rPr>
          <w:rFonts w:ascii="Arial" w:hAnsi="Arial" w:cs="Arial"/>
        </w:rPr>
      </w:pPr>
      <w:r w:rsidRPr="00C50763">
        <w:rPr>
          <w:rFonts w:ascii="Arial" w:hAnsi="Arial" w:cs="Arial"/>
        </w:rPr>
        <w:t>WhatsApp: +54 9 11 0000-0000</w:t>
      </w:r>
    </w:p>
    <w:p w14:paraId="5E7046C7" w14:textId="515ABC1A" w:rsidR="00C50763" w:rsidRPr="00E67D43" w:rsidRDefault="00C50763" w:rsidP="00C50763">
      <w:pPr>
        <w:rPr>
          <w:rFonts w:cs="Arial"/>
          <w:szCs w:val="24"/>
          <w:lang w:val="es-MX"/>
        </w:rPr>
      </w:pPr>
    </w:p>
    <w:p w14:paraId="06462032" w14:textId="77777777" w:rsidR="00C50763" w:rsidRPr="00E67D43" w:rsidRDefault="00C50763" w:rsidP="00C50763">
      <w:pPr>
        <w:pStyle w:val="Ttulo3"/>
        <w:rPr>
          <w:lang w:val="es-MX"/>
        </w:rPr>
      </w:pPr>
      <w:r w:rsidRPr="00E67D43">
        <w:rPr>
          <w:lang w:val="es-MX"/>
        </w:rPr>
        <w:t>AYUDAS INTEGRADAS PARA LOS CLIENTES</w:t>
      </w:r>
    </w:p>
    <w:p w14:paraId="044228D0" w14:textId="14582B12" w:rsidR="00C50763" w:rsidRPr="00E67D43" w:rsidRDefault="00C50763" w:rsidP="00C50763">
      <w:pPr>
        <w:rPr>
          <w:rFonts w:cs="Arial"/>
          <w:szCs w:val="24"/>
          <w:lang w:val="es-MX"/>
        </w:rPr>
      </w:pPr>
    </w:p>
    <w:p w14:paraId="79246CA8" w14:textId="77777777" w:rsidR="00C50763" w:rsidRPr="00C50763" w:rsidRDefault="00C50763" w:rsidP="00C50763">
      <w:pPr>
        <w:pStyle w:val="Ttulo3"/>
        <w:rPr>
          <w:lang w:val="es-MX"/>
        </w:rPr>
      </w:pPr>
      <w:r w:rsidRPr="00C50763">
        <w:rPr>
          <w:lang w:val="es-MX"/>
        </w:rPr>
        <w:t>Registro e inicio de sesión</w:t>
      </w:r>
    </w:p>
    <w:p w14:paraId="0569529C" w14:textId="77777777" w:rsidR="00C50763" w:rsidRPr="00C50763" w:rsidRDefault="00C50763" w:rsidP="00C50763">
      <w:pPr>
        <w:pStyle w:val="NormalWeb"/>
        <w:numPr>
          <w:ilvl w:val="0"/>
          <w:numId w:val="20"/>
        </w:numPr>
        <w:rPr>
          <w:rFonts w:ascii="Arial" w:hAnsi="Arial" w:cs="Arial"/>
          <w:i/>
          <w:lang w:val="es-MX"/>
        </w:rPr>
      </w:pPr>
      <w:r w:rsidRPr="00C50763">
        <w:rPr>
          <w:rStyle w:val="nfasis"/>
          <w:rFonts w:ascii="Arial" w:eastAsiaTheme="majorEastAsia" w:hAnsi="Arial" w:cs="Arial"/>
          <w:i w:val="0"/>
          <w:lang w:val="es-MX"/>
        </w:rPr>
        <w:t>Tooltip en botón "Registrarse":</w:t>
      </w:r>
      <w:r w:rsidRPr="00C50763">
        <w:rPr>
          <w:rFonts w:ascii="Arial" w:hAnsi="Arial" w:cs="Arial"/>
          <w:lang w:val="es-MX"/>
        </w:rPr>
        <w:t xml:space="preserve"> "Ingresá tus datos para crear una cuenta y comenzar a comprar."</w:t>
      </w:r>
    </w:p>
    <w:p w14:paraId="00FF6DE1" w14:textId="7F297E71" w:rsidR="00C50763" w:rsidRPr="00C50763" w:rsidRDefault="00C50763" w:rsidP="00C50763">
      <w:pPr>
        <w:pStyle w:val="NormalWeb"/>
        <w:numPr>
          <w:ilvl w:val="0"/>
          <w:numId w:val="20"/>
        </w:numPr>
        <w:rPr>
          <w:rFonts w:ascii="Arial" w:hAnsi="Arial" w:cs="Arial"/>
          <w:lang w:val="es-MX"/>
        </w:rPr>
      </w:pPr>
      <w:r w:rsidRPr="00C50763">
        <w:rPr>
          <w:rStyle w:val="nfasis"/>
          <w:rFonts w:ascii="Arial" w:eastAsiaTheme="majorEastAsia" w:hAnsi="Arial" w:cs="Arial"/>
          <w:i w:val="0"/>
          <w:lang w:val="es-MX"/>
        </w:rPr>
        <w:t>Banner inferior:</w:t>
      </w:r>
      <w:r w:rsidRPr="00C50763">
        <w:rPr>
          <w:rFonts w:ascii="Arial" w:hAnsi="Arial" w:cs="Arial"/>
          <w:i/>
          <w:lang w:val="es-MX"/>
        </w:rPr>
        <w:t xml:space="preserve"> </w:t>
      </w:r>
      <w:r w:rsidRPr="00C50763">
        <w:rPr>
          <w:rFonts w:ascii="Arial" w:hAnsi="Arial" w:cs="Arial"/>
          <w:lang w:val="es-MX"/>
        </w:rPr>
        <w:t>"¿Ya tenés cuenta? Iniciá sesión con tu correo y contraseña."</w:t>
      </w:r>
    </w:p>
    <w:p w14:paraId="6226F66D" w14:textId="77777777" w:rsidR="00C50763" w:rsidRPr="00C50763" w:rsidRDefault="00C50763" w:rsidP="00C50763">
      <w:pPr>
        <w:pStyle w:val="Ttulo3"/>
        <w:rPr>
          <w:lang w:val="es-MX"/>
        </w:rPr>
      </w:pPr>
      <w:r w:rsidRPr="00C50763">
        <w:rPr>
          <w:lang w:val="es-MX"/>
        </w:rPr>
        <w:t>Consulta y selección de productos</w:t>
      </w:r>
    </w:p>
    <w:p w14:paraId="0BC89B74" w14:textId="77777777" w:rsidR="00C50763" w:rsidRPr="00C50763" w:rsidRDefault="00C50763" w:rsidP="00C50763">
      <w:pPr>
        <w:pStyle w:val="NormalWeb"/>
        <w:numPr>
          <w:ilvl w:val="0"/>
          <w:numId w:val="21"/>
        </w:numPr>
        <w:rPr>
          <w:rFonts w:ascii="Arial" w:hAnsi="Arial" w:cs="Arial"/>
          <w:i/>
          <w:lang w:val="es-MX"/>
        </w:rPr>
      </w:pPr>
      <w:r w:rsidRPr="00C50763">
        <w:rPr>
          <w:rStyle w:val="nfasis"/>
          <w:rFonts w:ascii="Arial" w:eastAsiaTheme="majorEastAsia" w:hAnsi="Arial" w:cs="Arial"/>
          <w:i w:val="0"/>
          <w:lang w:val="es-MX"/>
        </w:rPr>
        <w:t>Tooltip en ícono de información sobre cada producto:</w:t>
      </w:r>
      <w:r w:rsidRPr="00C50763">
        <w:rPr>
          <w:rFonts w:ascii="Arial" w:hAnsi="Arial" w:cs="Arial"/>
          <w:i/>
          <w:lang w:val="es-MX"/>
        </w:rPr>
        <w:t xml:space="preserve"> "</w:t>
      </w:r>
      <w:r w:rsidRPr="00C50763">
        <w:rPr>
          <w:rFonts w:ascii="Arial" w:hAnsi="Arial" w:cs="Arial"/>
          <w:lang w:val="es-MX"/>
        </w:rPr>
        <w:t>Hacé clic para ver más detalles."</w:t>
      </w:r>
    </w:p>
    <w:p w14:paraId="6C6E6F93" w14:textId="5320144A" w:rsidR="00C50763" w:rsidRPr="00C50763" w:rsidRDefault="00C50763" w:rsidP="00C50763">
      <w:pPr>
        <w:pStyle w:val="NormalWeb"/>
        <w:numPr>
          <w:ilvl w:val="0"/>
          <w:numId w:val="21"/>
        </w:numPr>
        <w:rPr>
          <w:rFonts w:ascii="Arial" w:hAnsi="Arial" w:cs="Arial"/>
          <w:i/>
          <w:lang w:val="es-MX"/>
        </w:rPr>
      </w:pPr>
      <w:r w:rsidRPr="00C50763">
        <w:rPr>
          <w:rStyle w:val="nfasis"/>
          <w:rFonts w:ascii="Arial" w:eastAsiaTheme="majorEastAsia" w:hAnsi="Arial" w:cs="Arial"/>
          <w:i w:val="0"/>
          <w:lang w:val="es-MX"/>
        </w:rPr>
        <w:t>Banner en pantalla de selección:</w:t>
      </w:r>
      <w:r w:rsidRPr="00C50763">
        <w:rPr>
          <w:rFonts w:ascii="Arial" w:hAnsi="Arial" w:cs="Arial"/>
          <w:i/>
          <w:lang w:val="es-MX"/>
        </w:rPr>
        <w:t xml:space="preserve"> </w:t>
      </w:r>
      <w:r w:rsidRPr="00C50763">
        <w:rPr>
          <w:rFonts w:ascii="Arial" w:hAnsi="Arial" w:cs="Arial"/>
          <w:lang w:val="es-MX"/>
        </w:rPr>
        <w:t>"Agregá productos al carrito para comenzar tu compra."</w:t>
      </w:r>
    </w:p>
    <w:p w14:paraId="63BB5DF9" w14:textId="77777777" w:rsidR="00C50763" w:rsidRPr="00E67D43" w:rsidRDefault="00C50763" w:rsidP="00C50763">
      <w:pPr>
        <w:pStyle w:val="Ttulo3"/>
        <w:rPr>
          <w:lang w:val="es-MX"/>
        </w:rPr>
      </w:pPr>
      <w:r w:rsidRPr="00E67D43">
        <w:rPr>
          <w:lang w:val="es-MX"/>
        </w:rPr>
        <w:t>Carrito de compras</w:t>
      </w:r>
    </w:p>
    <w:p w14:paraId="2611182A" w14:textId="77777777" w:rsidR="00C50763" w:rsidRPr="00E67D43" w:rsidRDefault="00C50763" w:rsidP="00C50763">
      <w:pPr>
        <w:pStyle w:val="NormalWeb"/>
        <w:numPr>
          <w:ilvl w:val="0"/>
          <w:numId w:val="22"/>
        </w:numPr>
        <w:rPr>
          <w:rFonts w:ascii="Arial" w:hAnsi="Arial" w:cs="Arial"/>
          <w:i/>
          <w:lang w:val="es-MX"/>
        </w:rPr>
      </w:pPr>
      <w:r w:rsidRPr="00C50763">
        <w:rPr>
          <w:rStyle w:val="nfasis"/>
          <w:rFonts w:ascii="Arial" w:eastAsiaTheme="majorEastAsia" w:hAnsi="Arial" w:cs="Arial"/>
          <w:i w:val="0"/>
          <w:lang w:val="es-MX"/>
        </w:rPr>
        <w:t>Mensaje superior:</w:t>
      </w:r>
      <w:r w:rsidRPr="00C50763">
        <w:rPr>
          <w:rFonts w:ascii="Arial" w:hAnsi="Arial" w:cs="Arial"/>
          <w:i/>
          <w:lang w:val="es-MX"/>
        </w:rPr>
        <w:t xml:space="preserve"> </w:t>
      </w:r>
      <w:r w:rsidRPr="00C50763">
        <w:rPr>
          <w:rFonts w:ascii="Arial" w:hAnsi="Arial" w:cs="Arial"/>
          <w:lang w:val="es-MX"/>
        </w:rPr>
        <w:t xml:space="preserve">"Revisá tus productos antes de confirmar la compra. </w:t>
      </w:r>
      <w:r w:rsidRPr="00E67D43">
        <w:rPr>
          <w:rFonts w:ascii="Arial" w:hAnsi="Arial" w:cs="Arial"/>
          <w:lang w:val="es-MX"/>
        </w:rPr>
        <w:t>Podés modificar o eliminar ítems."</w:t>
      </w:r>
    </w:p>
    <w:p w14:paraId="2DCA31C1" w14:textId="2EB07857" w:rsidR="00C50763" w:rsidRPr="00C50763" w:rsidRDefault="00C50763" w:rsidP="00C50763">
      <w:pPr>
        <w:pStyle w:val="NormalWeb"/>
        <w:numPr>
          <w:ilvl w:val="0"/>
          <w:numId w:val="22"/>
        </w:numPr>
        <w:rPr>
          <w:rFonts w:ascii="Arial" w:hAnsi="Arial" w:cs="Arial"/>
          <w:i/>
          <w:lang w:val="es-MX"/>
        </w:rPr>
      </w:pPr>
      <w:r w:rsidRPr="00C50763">
        <w:rPr>
          <w:rStyle w:val="nfasis"/>
          <w:rFonts w:ascii="Arial" w:eastAsiaTheme="majorEastAsia" w:hAnsi="Arial" w:cs="Arial"/>
          <w:i w:val="0"/>
          <w:lang w:val="es-MX"/>
        </w:rPr>
        <w:t>Botón de ayuda:</w:t>
      </w:r>
      <w:r w:rsidRPr="00C50763">
        <w:rPr>
          <w:rFonts w:ascii="Arial" w:hAnsi="Arial" w:cs="Arial"/>
          <w:i/>
          <w:lang w:val="es-MX"/>
        </w:rPr>
        <w:t xml:space="preserve"> </w:t>
      </w:r>
      <w:r w:rsidRPr="00C50763">
        <w:rPr>
          <w:rFonts w:ascii="Arial" w:hAnsi="Arial" w:cs="Arial"/>
          <w:lang w:val="es-MX"/>
        </w:rPr>
        <w:t>"¿Tenés dudas? Hacé clic aquí para ver cómo finalizar tu pedido."</w:t>
      </w:r>
    </w:p>
    <w:p w14:paraId="40E37FEC" w14:textId="77777777" w:rsidR="00C50763" w:rsidRPr="00E67D43" w:rsidRDefault="00C50763" w:rsidP="00C50763">
      <w:pPr>
        <w:pStyle w:val="Ttulo3"/>
        <w:rPr>
          <w:lang w:val="es-MX"/>
        </w:rPr>
      </w:pPr>
      <w:r w:rsidRPr="00E67D43">
        <w:rPr>
          <w:lang w:val="es-MX"/>
        </w:rPr>
        <w:t>Seguimiento de pedidos</w:t>
      </w:r>
    </w:p>
    <w:p w14:paraId="72AF4D29" w14:textId="77777777" w:rsidR="00C50763" w:rsidRPr="00C50763" w:rsidRDefault="00C50763" w:rsidP="00C50763">
      <w:pPr>
        <w:pStyle w:val="NormalWeb"/>
        <w:numPr>
          <w:ilvl w:val="0"/>
          <w:numId w:val="23"/>
        </w:numPr>
        <w:rPr>
          <w:rFonts w:ascii="Arial" w:hAnsi="Arial" w:cs="Arial"/>
          <w:i/>
          <w:lang w:val="es-MX"/>
        </w:rPr>
      </w:pPr>
      <w:r w:rsidRPr="00C50763">
        <w:rPr>
          <w:rStyle w:val="nfasis"/>
          <w:rFonts w:ascii="Arial" w:eastAsiaTheme="majorEastAsia" w:hAnsi="Arial" w:cs="Arial"/>
          <w:i w:val="0"/>
          <w:lang w:val="es-MX"/>
        </w:rPr>
        <w:t>Tooltip en ícono de cada pedido:</w:t>
      </w:r>
      <w:r w:rsidRPr="00C50763">
        <w:rPr>
          <w:rFonts w:ascii="Arial" w:hAnsi="Arial" w:cs="Arial"/>
          <w:i/>
          <w:lang w:val="es-MX"/>
        </w:rPr>
        <w:t xml:space="preserve"> </w:t>
      </w:r>
      <w:r w:rsidRPr="00C50763">
        <w:rPr>
          <w:rFonts w:ascii="Arial" w:hAnsi="Arial" w:cs="Arial"/>
          <w:lang w:val="es-MX"/>
        </w:rPr>
        <w:t>"Estado actual del pedido. Hacé clic para más detalles."</w:t>
      </w:r>
    </w:p>
    <w:p w14:paraId="2ED226F0" w14:textId="2908ECF7" w:rsidR="00C50763" w:rsidRPr="00C50763" w:rsidRDefault="00C50763" w:rsidP="00C50763">
      <w:pPr>
        <w:pStyle w:val="NormalWeb"/>
        <w:numPr>
          <w:ilvl w:val="0"/>
          <w:numId w:val="23"/>
        </w:numPr>
        <w:rPr>
          <w:rFonts w:ascii="Arial" w:hAnsi="Arial" w:cs="Arial"/>
          <w:lang w:val="es-MX"/>
        </w:rPr>
      </w:pPr>
      <w:r w:rsidRPr="00C50763">
        <w:rPr>
          <w:rStyle w:val="nfasis"/>
          <w:rFonts w:ascii="Arial" w:eastAsiaTheme="majorEastAsia" w:hAnsi="Arial" w:cs="Arial"/>
          <w:i w:val="0"/>
          <w:lang w:val="es-MX"/>
        </w:rPr>
        <w:lastRenderedPageBreak/>
        <w:t>Banner informativo:</w:t>
      </w:r>
      <w:r w:rsidRPr="00C50763">
        <w:rPr>
          <w:rFonts w:ascii="Arial" w:hAnsi="Arial" w:cs="Arial"/>
          <w:i/>
          <w:lang w:val="es-MX"/>
        </w:rPr>
        <w:t xml:space="preserve"> </w:t>
      </w:r>
      <w:r w:rsidRPr="00C50763">
        <w:rPr>
          <w:rFonts w:ascii="Arial" w:hAnsi="Arial" w:cs="Arial"/>
          <w:lang w:val="es-MX"/>
        </w:rPr>
        <w:t>"Si aún no fue entregado, podés modificar o cancelar el pedido."</w:t>
      </w:r>
    </w:p>
    <w:p w14:paraId="4F2CA40C" w14:textId="77777777" w:rsidR="00C50763" w:rsidRPr="00E67D43" w:rsidRDefault="00C50763" w:rsidP="00C50763">
      <w:pPr>
        <w:pStyle w:val="Ttulo3"/>
        <w:rPr>
          <w:lang w:val="es-MX"/>
        </w:rPr>
      </w:pPr>
      <w:r w:rsidRPr="00E67D43">
        <w:rPr>
          <w:lang w:val="es-MX"/>
        </w:rPr>
        <w:t>Asistencia en línea</w:t>
      </w:r>
    </w:p>
    <w:p w14:paraId="7E9E388C" w14:textId="1482B45F" w:rsidR="00C50763" w:rsidRPr="00C50763" w:rsidRDefault="00C50763" w:rsidP="00C50763">
      <w:pPr>
        <w:pStyle w:val="NormalWeb"/>
        <w:numPr>
          <w:ilvl w:val="0"/>
          <w:numId w:val="24"/>
        </w:numPr>
        <w:rPr>
          <w:rFonts w:ascii="Arial" w:hAnsi="Arial" w:cs="Arial"/>
          <w:i/>
          <w:lang w:val="es-MX"/>
        </w:rPr>
      </w:pPr>
      <w:r w:rsidRPr="00C50763">
        <w:rPr>
          <w:rStyle w:val="nfasis"/>
          <w:rFonts w:ascii="Arial" w:eastAsiaTheme="majorEastAsia" w:hAnsi="Arial" w:cs="Arial"/>
          <w:i w:val="0"/>
          <w:lang w:val="es-MX"/>
        </w:rPr>
        <w:t>Botón flotante "¿Necesitas ayuda?":</w:t>
      </w:r>
      <w:r w:rsidRPr="00C50763">
        <w:rPr>
          <w:rFonts w:ascii="Arial" w:hAnsi="Arial" w:cs="Arial"/>
          <w:lang w:val="es-MX"/>
        </w:rPr>
        <w:t xml:space="preserve"> Abre un chat de soporte o guía rápida.</w:t>
      </w:r>
    </w:p>
    <w:p w14:paraId="3670DBCE" w14:textId="77777777" w:rsidR="00C50763" w:rsidRPr="00A359B8" w:rsidRDefault="00C50763">
      <w:pPr>
        <w:rPr>
          <w:lang w:val="es-MX"/>
        </w:rPr>
      </w:pPr>
    </w:p>
    <w:p w14:paraId="720DA387" w14:textId="1EA54765" w:rsidR="00CA7BBB" w:rsidRDefault="00233874" w:rsidP="002748B9">
      <w:pPr>
        <w:pStyle w:val="Ttulo2"/>
        <w:rPr>
          <w:lang w:val="es-MX"/>
        </w:rPr>
      </w:pPr>
      <w:r w:rsidRPr="00A359B8">
        <w:rPr>
          <w:lang w:val="es-MX"/>
        </w:rPr>
        <w:t>12. Registro de experiencia</w:t>
      </w:r>
    </w:p>
    <w:p w14:paraId="7E329565" w14:textId="3CC15FD0" w:rsidR="00804209" w:rsidRPr="00804209" w:rsidRDefault="00804209" w:rsidP="00804209">
      <w:pPr>
        <w:rPr>
          <w:lang w:val="es-MX"/>
        </w:rPr>
      </w:pPr>
      <w:r>
        <w:rPr>
          <w:lang w:val="es-MX"/>
        </w:rPr>
        <w:t>El equipo se pudo desallorar de una manera muy efectiva, porque mantuvo una buena comunicación, ian estuvo al tanto de todo el proyecto ya que es el líder del equipo por lo tanto hizo un poco de todo, Lautaro y Ulises organizaron la documentación perfectamente, hicieron que todo este bastante legible, Rocco y Julián hicieron la programación guiándose trabajos hechos en clases de años anteriores y cursos que hicieron virtualmente hace años. Por lo tanto, el grupo funciono de manera eficiente, personalmente cada integrante del equipo lo tomo como una experiencia de trabajo y no como una simple tarea.</w:t>
      </w:r>
    </w:p>
    <w:p w14:paraId="104764E9" w14:textId="77777777" w:rsidR="00CA7BBB" w:rsidRPr="00A359B8" w:rsidRDefault="00233874">
      <w:pPr>
        <w:pStyle w:val="Ttulo2"/>
        <w:rPr>
          <w:lang w:val="es-MX"/>
        </w:rPr>
      </w:pPr>
      <w:r w:rsidRPr="00A359B8">
        <w:rPr>
          <w:lang w:val="es-MX"/>
        </w:rPr>
        <w:t>13. Bibliografía y fuentes consultadas (APA 7°)</w:t>
      </w:r>
    </w:p>
    <w:p w14:paraId="0025654C" w14:textId="7E364F21" w:rsidR="00810608" w:rsidRPr="00A359B8" w:rsidRDefault="00033C28">
      <w:pPr>
        <w:rPr>
          <w:lang w:val="es-MX"/>
        </w:rPr>
      </w:pPr>
      <w:r>
        <w:rPr>
          <w:lang w:val="es-MX"/>
        </w:rPr>
        <w:t>No utilizamos ninguna fuente/pagina, todas las dudas fueron resueltas por los Profesores.</w:t>
      </w:r>
    </w:p>
    <w:sectPr w:rsidR="00810608" w:rsidRPr="00A359B8"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2E1278" w14:textId="77777777" w:rsidR="00EC3D09" w:rsidRDefault="00EC3D09">
      <w:pPr>
        <w:spacing w:after="0" w:line="240" w:lineRule="auto"/>
      </w:pPr>
      <w:r>
        <w:separator/>
      </w:r>
    </w:p>
  </w:endnote>
  <w:endnote w:type="continuationSeparator" w:id="0">
    <w:p w14:paraId="4AF93FDA" w14:textId="77777777" w:rsidR="00EC3D09" w:rsidRDefault="00EC3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3F5A2" w14:textId="383602D9" w:rsidR="00CA7BBB" w:rsidRDefault="00A359B8">
    <w:pPr>
      <w:pStyle w:val="Piedepgina"/>
      <w:jc w:val="center"/>
    </w:pPr>
    <w:r>
      <w:t xml:space="preserve">Página 1 de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26015" w14:textId="77777777" w:rsidR="00EC3D09" w:rsidRDefault="00EC3D09">
      <w:pPr>
        <w:spacing w:after="0" w:line="240" w:lineRule="auto"/>
      </w:pPr>
      <w:r>
        <w:separator/>
      </w:r>
    </w:p>
  </w:footnote>
  <w:footnote w:type="continuationSeparator" w:id="0">
    <w:p w14:paraId="6CACEA2F" w14:textId="77777777" w:rsidR="00EC3D09" w:rsidRDefault="00EC3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DB36A" w14:textId="77777777" w:rsidR="00CA7BBB" w:rsidRDefault="00233874">
    <w:pPr>
      <w:pStyle w:val="Encabezado"/>
    </w:pPr>
    <w:r>
      <w:t>OLIMPIADA DE PROGRAMACIÓN –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38B225A"/>
    <w:multiLevelType w:val="multilevel"/>
    <w:tmpl w:val="3624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083B6C"/>
    <w:multiLevelType w:val="multilevel"/>
    <w:tmpl w:val="B8FC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5B500B"/>
    <w:multiLevelType w:val="hybridMultilevel"/>
    <w:tmpl w:val="26ECB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FA2159"/>
    <w:multiLevelType w:val="multilevel"/>
    <w:tmpl w:val="079A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A107F"/>
    <w:multiLevelType w:val="multilevel"/>
    <w:tmpl w:val="26061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041046"/>
    <w:multiLevelType w:val="multilevel"/>
    <w:tmpl w:val="E05C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9D26A3"/>
    <w:multiLevelType w:val="multilevel"/>
    <w:tmpl w:val="CB4A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CE5ACB"/>
    <w:multiLevelType w:val="multilevel"/>
    <w:tmpl w:val="F460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552508"/>
    <w:multiLevelType w:val="multilevel"/>
    <w:tmpl w:val="CE32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235C33"/>
    <w:multiLevelType w:val="multilevel"/>
    <w:tmpl w:val="A956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B2ECA"/>
    <w:multiLevelType w:val="multilevel"/>
    <w:tmpl w:val="5110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3732EF"/>
    <w:multiLevelType w:val="multilevel"/>
    <w:tmpl w:val="58C0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B805DB"/>
    <w:multiLevelType w:val="multilevel"/>
    <w:tmpl w:val="A090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097085"/>
    <w:multiLevelType w:val="multilevel"/>
    <w:tmpl w:val="ED3C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115749"/>
    <w:multiLevelType w:val="multilevel"/>
    <w:tmpl w:val="8D8E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659298">
    <w:abstractNumId w:val="8"/>
  </w:num>
  <w:num w:numId="2" w16cid:durableId="1437482377">
    <w:abstractNumId w:val="6"/>
  </w:num>
  <w:num w:numId="3" w16cid:durableId="273558893">
    <w:abstractNumId w:val="5"/>
  </w:num>
  <w:num w:numId="4" w16cid:durableId="955331428">
    <w:abstractNumId w:val="4"/>
  </w:num>
  <w:num w:numId="5" w16cid:durableId="1180464998">
    <w:abstractNumId w:val="7"/>
  </w:num>
  <w:num w:numId="6" w16cid:durableId="79375628">
    <w:abstractNumId w:val="3"/>
  </w:num>
  <w:num w:numId="7" w16cid:durableId="1528714789">
    <w:abstractNumId w:val="2"/>
  </w:num>
  <w:num w:numId="8" w16cid:durableId="637154183">
    <w:abstractNumId w:val="1"/>
  </w:num>
  <w:num w:numId="9" w16cid:durableId="917179476">
    <w:abstractNumId w:val="0"/>
  </w:num>
  <w:num w:numId="10" w16cid:durableId="1918662782">
    <w:abstractNumId w:val="11"/>
  </w:num>
  <w:num w:numId="11" w16cid:durableId="1861041905">
    <w:abstractNumId w:val="16"/>
  </w:num>
  <w:num w:numId="12" w16cid:durableId="205726536">
    <w:abstractNumId w:val="13"/>
  </w:num>
  <w:num w:numId="13" w16cid:durableId="2087654071">
    <w:abstractNumId w:val="17"/>
  </w:num>
  <w:num w:numId="14" w16cid:durableId="1772553854">
    <w:abstractNumId w:val="18"/>
  </w:num>
  <w:num w:numId="15" w16cid:durableId="479806513">
    <w:abstractNumId w:val="20"/>
  </w:num>
  <w:num w:numId="16" w16cid:durableId="658507398">
    <w:abstractNumId w:val="14"/>
  </w:num>
  <w:num w:numId="17" w16cid:durableId="1189873501">
    <w:abstractNumId w:val="9"/>
  </w:num>
  <w:num w:numId="18" w16cid:durableId="1433085106">
    <w:abstractNumId w:val="12"/>
  </w:num>
  <w:num w:numId="19" w16cid:durableId="797147093">
    <w:abstractNumId w:val="15"/>
  </w:num>
  <w:num w:numId="20" w16cid:durableId="548802558">
    <w:abstractNumId w:val="21"/>
  </w:num>
  <w:num w:numId="21" w16cid:durableId="1702976613">
    <w:abstractNumId w:val="22"/>
  </w:num>
  <w:num w:numId="22" w16cid:durableId="1577394720">
    <w:abstractNumId w:val="19"/>
  </w:num>
  <w:num w:numId="23" w16cid:durableId="1967345422">
    <w:abstractNumId w:val="10"/>
  </w:num>
  <w:num w:numId="24" w16cid:durableId="24184079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s-MX" w:vendorID="64" w:dllVersion="6" w:nlCheck="1" w:checkStyle="0"/>
  <w:activeWritingStyle w:appName="MSWord" w:lang="es-MX" w:vendorID="64" w:dllVersion="4096" w:nlCheck="1" w:checkStyle="0"/>
  <w:activeWritingStyle w:appName="MSWord" w:lang="en-US" w:vendorID="64" w:dllVersion="4096" w:nlCheck="1" w:checkStyle="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C28"/>
    <w:rsid w:val="00034616"/>
    <w:rsid w:val="0006063C"/>
    <w:rsid w:val="000B3DE1"/>
    <w:rsid w:val="00134C1E"/>
    <w:rsid w:val="0015074B"/>
    <w:rsid w:val="00182868"/>
    <w:rsid w:val="00233874"/>
    <w:rsid w:val="002748B9"/>
    <w:rsid w:val="0029639D"/>
    <w:rsid w:val="002A766D"/>
    <w:rsid w:val="00326F90"/>
    <w:rsid w:val="00422281"/>
    <w:rsid w:val="00517114"/>
    <w:rsid w:val="005C2681"/>
    <w:rsid w:val="005E3641"/>
    <w:rsid w:val="00632CC2"/>
    <w:rsid w:val="006710D7"/>
    <w:rsid w:val="006B32C8"/>
    <w:rsid w:val="006B6104"/>
    <w:rsid w:val="006C10B3"/>
    <w:rsid w:val="006F07F0"/>
    <w:rsid w:val="00804209"/>
    <w:rsid w:val="00810608"/>
    <w:rsid w:val="00A359B8"/>
    <w:rsid w:val="00AA1D8D"/>
    <w:rsid w:val="00B200A3"/>
    <w:rsid w:val="00B47730"/>
    <w:rsid w:val="00B915B5"/>
    <w:rsid w:val="00BF1157"/>
    <w:rsid w:val="00C017CB"/>
    <w:rsid w:val="00C50763"/>
    <w:rsid w:val="00CA7BBB"/>
    <w:rsid w:val="00CB01AD"/>
    <w:rsid w:val="00CB0664"/>
    <w:rsid w:val="00D26F7F"/>
    <w:rsid w:val="00E67D43"/>
    <w:rsid w:val="00EA4889"/>
    <w:rsid w:val="00EC3D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614161"/>
  <w14:defaultImageDpi w14:val="300"/>
  <w15:docId w15:val="{7147C99E-6906-824B-A982-C16F881ED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aconcuadrculaclara">
    <w:name w:val="Grid Table Light"/>
    <w:basedOn w:val="Tablanormal"/>
    <w:uiPriority w:val="99"/>
    <w:rsid w:val="00D26F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C50763"/>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075060">
      <w:bodyDiv w:val="1"/>
      <w:marLeft w:val="0"/>
      <w:marRight w:val="0"/>
      <w:marTop w:val="0"/>
      <w:marBottom w:val="0"/>
      <w:divBdr>
        <w:top w:val="none" w:sz="0" w:space="0" w:color="auto"/>
        <w:left w:val="none" w:sz="0" w:space="0" w:color="auto"/>
        <w:bottom w:val="none" w:sz="0" w:space="0" w:color="auto"/>
        <w:right w:val="none" w:sz="0" w:space="0" w:color="auto"/>
      </w:divBdr>
      <w:divsChild>
        <w:div w:id="1624382743">
          <w:marLeft w:val="0"/>
          <w:marRight w:val="0"/>
          <w:marTop w:val="0"/>
          <w:marBottom w:val="0"/>
          <w:divBdr>
            <w:top w:val="none" w:sz="0" w:space="0" w:color="auto"/>
            <w:left w:val="none" w:sz="0" w:space="0" w:color="auto"/>
            <w:bottom w:val="none" w:sz="0" w:space="0" w:color="auto"/>
            <w:right w:val="none" w:sz="0" w:space="0" w:color="auto"/>
          </w:divBdr>
        </w:div>
        <w:div w:id="1358697791">
          <w:marLeft w:val="0"/>
          <w:marRight w:val="0"/>
          <w:marTop w:val="0"/>
          <w:marBottom w:val="0"/>
          <w:divBdr>
            <w:top w:val="none" w:sz="0" w:space="0" w:color="auto"/>
            <w:left w:val="none" w:sz="0" w:space="0" w:color="auto"/>
            <w:bottom w:val="none" w:sz="0" w:space="0" w:color="auto"/>
            <w:right w:val="none" w:sz="0" w:space="0" w:color="auto"/>
          </w:divBdr>
        </w:div>
        <w:div w:id="1096711091">
          <w:marLeft w:val="0"/>
          <w:marRight w:val="0"/>
          <w:marTop w:val="0"/>
          <w:marBottom w:val="0"/>
          <w:divBdr>
            <w:top w:val="none" w:sz="0" w:space="0" w:color="auto"/>
            <w:left w:val="none" w:sz="0" w:space="0" w:color="auto"/>
            <w:bottom w:val="none" w:sz="0" w:space="0" w:color="auto"/>
            <w:right w:val="none" w:sz="0" w:space="0" w:color="auto"/>
          </w:divBdr>
        </w:div>
        <w:div w:id="1113011569">
          <w:marLeft w:val="0"/>
          <w:marRight w:val="0"/>
          <w:marTop w:val="0"/>
          <w:marBottom w:val="0"/>
          <w:divBdr>
            <w:top w:val="none" w:sz="0" w:space="0" w:color="auto"/>
            <w:left w:val="none" w:sz="0" w:space="0" w:color="auto"/>
            <w:bottom w:val="none" w:sz="0" w:space="0" w:color="auto"/>
            <w:right w:val="none" w:sz="0" w:space="0" w:color="auto"/>
          </w:divBdr>
        </w:div>
        <w:div w:id="329984816">
          <w:marLeft w:val="0"/>
          <w:marRight w:val="0"/>
          <w:marTop w:val="0"/>
          <w:marBottom w:val="0"/>
          <w:divBdr>
            <w:top w:val="none" w:sz="0" w:space="0" w:color="auto"/>
            <w:left w:val="none" w:sz="0" w:space="0" w:color="auto"/>
            <w:bottom w:val="none" w:sz="0" w:space="0" w:color="auto"/>
            <w:right w:val="none" w:sz="0" w:space="0" w:color="auto"/>
          </w:divBdr>
        </w:div>
        <w:div w:id="751779224">
          <w:marLeft w:val="0"/>
          <w:marRight w:val="0"/>
          <w:marTop w:val="0"/>
          <w:marBottom w:val="0"/>
          <w:divBdr>
            <w:top w:val="none" w:sz="0" w:space="0" w:color="auto"/>
            <w:left w:val="none" w:sz="0" w:space="0" w:color="auto"/>
            <w:bottom w:val="none" w:sz="0" w:space="0" w:color="auto"/>
            <w:right w:val="none" w:sz="0" w:space="0" w:color="auto"/>
          </w:divBdr>
        </w:div>
        <w:div w:id="455683762">
          <w:marLeft w:val="0"/>
          <w:marRight w:val="0"/>
          <w:marTop w:val="0"/>
          <w:marBottom w:val="0"/>
          <w:divBdr>
            <w:top w:val="none" w:sz="0" w:space="0" w:color="auto"/>
            <w:left w:val="none" w:sz="0" w:space="0" w:color="auto"/>
            <w:bottom w:val="none" w:sz="0" w:space="0" w:color="auto"/>
            <w:right w:val="none" w:sz="0" w:space="0" w:color="auto"/>
          </w:divBdr>
        </w:div>
        <w:div w:id="267274570">
          <w:marLeft w:val="0"/>
          <w:marRight w:val="0"/>
          <w:marTop w:val="0"/>
          <w:marBottom w:val="0"/>
          <w:divBdr>
            <w:top w:val="none" w:sz="0" w:space="0" w:color="auto"/>
            <w:left w:val="none" w:sz="0" w:space="0" w:color="auto"/>
            <w:bottom w:val="none" w:sz="0" w:space="0" w:color="auto"/>
            <w:right w:val="none" w:sz="0" w:space="0" w:color="auto"/>
          </w:divBdr>
        </w:div>
        <w:div w:id="1463502371">
          <w:marLeft w:val="0"/>
          <w:marRight w:val="0"/>
          <w:marTop w:val="0"/>
          <w:marBottom w:val="0"/>
          <w:divBdr>
            <w:top w:val="none" w:sz="0" w:space="0" w:color="auto"/>
            <w:left w:val="none" w:sz="0" w:space="0" w:color="auto"/>
            <w:bottom w:val="none" w:sz="0" w:space="0" w:color="auto"/>
            <w:right w:val="none" w:sz="0" w:space="0" w:color="auto"/>
          </w:divBdr>
        </w:div>
        <w:div w:id="58552629">
          <w:marLeft w:val="0"/>
          <w:marRight w:val="0"/>
          <w:marTop w:val="0"/>
          <w:marBottom w:val="0"/>
          <w:divBdr>
            <w:top w:val="none" w:sz="0" w:space="0" w:color="auto"/>
            <w:left w:val="none" w:sz="0" w:space="0" w:color="auto"/>
            <w:bottom w:val="none" w:sz="0" w:space="0" w:color="auto"/>
            <w:right w:val="none" w:sz="0" w:space="0" w:color="auto"/>
          </w:divBdr>
        </w:div>
        <w:div w:id="813330132">
          <w:marLeft w:val="0"/>
          <w:marRight w:val="0"/>
          <w:marTop w:val="0"/>
          <w:marBottom w:val="0"/>
          <w:divBdr>
            <w:top w:val="none" w:sz="0" w:space="0" w:color="auto"/>
            <w:left w:val="none" w:sz="0" w:space="0" w:color="auto"/>
            <w:bottom w:val="none" w:sz="0" w:space="0" w:color="auto"/>
            <w:right w:val="none" w:sz="0" w:space="0" w:color="auto"/>
          </w:divBdr>
        </w:div>
        <w:div w:id="1977687049">
          <w:marLeft w:val="0"/>
          <w:marRight w:val="0"/>
          <w:marTop w:val="0"/>
          <w:marBottom w:val="0"/>
          <w:divBdr>
            <w:top w:val="none" w:sz="0" w:space="0" w:color="auto"/>
            <w:left w:val="none" w:sz="0" w:space="0" w:color="auto"/>
            <w:bottom w:val="none" w:sz="0" w:space="0" w:color="auto"/>
            <w:right w:val="none" w:sz="0" w:space="0" w:color="auto"/>
          </w:divBdr>
        </w:div>
        <w:div w:id="149179200">
          <w:marLeft w:val="0"/>
          <w:marRight w:val="0"/>
          <w:marTop w:val="0"/>
          <w:marBottom w:val="0"/>
          <w:divBdr>
            <w:top w:val="none" w:sz="0" w:space="0" w:color="auto"/>
            <w:left w:val="none" w:sz="0" w:space="0" w:color="auto"/>
            <w:bottom w:val="none" w:sz="0" w:space="0" w:color="auto"/>
            <w:right w:val="none" w:sz="0" w:space="0" w:color="auto"/>
          </w:divBdr>
        </w:div>
        <w:div w:id="331446364">
          <w:marLeft w:val="0"/>
          <w:marRight w:val="0"/>
          <w:marTop w:val="0"/>
          <w:marBottom w:val="0"/>
          <w:divBdr>
            <w:top w:val="none" w:sz="0" w:space="0" w:color="auto"/>
            <w:left w:val="none" w:sz="0" w:space="0" w:color="auto"/>
            <w:bottom w:val="none" w:sz="0" w:space="0" w:color="auto"/>
            <w:right w:val="none" w:sz="0" w:space="0" w:color="auto"/>
          </w:divBdr>
        </w:div>
        <w:div w:id="1807627566">
          <w:marLeft w:val="0"/>
          <w:marRight w:val="0"/>
          <w:marTop w:val="0"/>
          <w:marBottom w:val="0"/>
          <w:divBdr>
            <w:top w:val="none" w:sz="0" w:space="0" w:color="auto"/>
            <w:left w:val="none" w:sz="0" w:space="0" w:color="auto"/>
            <w:bottom w:val="none" w:sz="0" w:space="0" w:color="auto"/>
            <w:right w:val="none" w:sz="0" w:space="0" w:color="auto"/>
          </w:divBdr>
        </w:div>
      </w:divsChild>
    </w:div>
    <w:div w:id="1626501213">
      <w:bodyDiv w:val="1"/>
      <w:marLeft w:val="0"/>
      <w:marRight w:val="0"/>
      <w:marTop w:val="0"/>
      <w:marBottom w:val="0"/>
      <w:divBdr>
        <w:top w:val="none" w:sz="0" w:space="0" w:color="auto"/>
        <w:left w:val="none" w:sz="0" w:space="0" w:color="auto"/>
        <w:bottom w:val="none" w:sz="0" w:space="0" w:color="auto"/>
        <w:right w:val="none" w:sz="0" w:space="0" w:color="auto"/>
      </w:divBdr>
      <w:divsChild>
        <w:div w:id="808672267">
          <w:marLeft w:val="0"/>
          <w:marRight w:val="0"/>
          <w:marTop w:val="0"/>
          <w:marBottom w:val="0"/>
          <w:divBdr>
            <w:top w:val="none" w:sz="0" w:space="0" w:color="auto"/>
            <w:left w:val="none" w:sz="0" w:space="0" w:color="auto"/>
            <w:bottom w:val="none" w:sz="0" w:space="0" w:color="auto"/>
            <w:right w:val="none" w:sz="0" w:space="0" w:color="auto"/>
          </w:divBdr>
        </w:div>
        <w:div w:id="2060588608">
          <w:marLeft w:val="0"/>
          <w:marRight w:val="0"/>
          <w:marTop w:val="0"/>
          <w:marBottom w:val="0"/>
          <w:divBdr>
            <w:top w:val="none" w:sz="0" w:space="0" w:color="auto"/>
            <w:left w:val="none" w:sz="0" w:space="0" w:color="auto"/>
            <w:bottom w:val="none" w:sz="0" w:space="0" w:color="auto"/>
            <w:right w:val="none" w:sz="0" w:space="0" w:color="auto"/>
          </w:divBdr>
        </w:div>
        <w:div w:id="1655714938">
          <w:marLeft w:val="0"/>
          <w:marRight w:val="0"/>
          <w:marTop w:val="0"/>
          <w:marBottom w:val="0"/>
          <w:divBdr>
            <w:top w:val="none" w:sz="0" w:space="0" w:color="auto"/>
            <w:left w:val="none" w:sz="0" w:space="0" w:color="auto"/>
            <w:bottom w:val="none" w:sz="0" w:space="0" w:color="auto"/>
            <w:right w:val="none" w:sz="0" w:space="0" w:color="auto"/>
          </w:divBdr>
        </w:div>
        <w:div w:id="589629842">
          <w:marLeft w:val="0"/>
          <w:marRight w:val="0"/>
          <w:marTop w:val="0"/>
          <w:marBottom w:val="0"/>
          <w:divBdr>
            <w:top w:val="none" w:sz="0" w:space="0" w:color="auto"/>
            <w:left w:val="none" w:sz="0" w:space="0" w:color="auto"/>
            <w:bottom w:val="none" w:sz="0" w:space="0" w:color="auto"/>
            <w:right w:val="none" w:sz="0" w:space="0" w:color="auto"/>
          </w:divBdr>
        </w:div>
        <w:div w:id="328295840">
          <w:marLeft w:val="0"/>
          <w:marRight w:val="0"/>
          <w:marTop w:val="0"/>
          <w:marBottom w:val="0"/>
          <w:divBdr>
            <w:top w:val="none" w:sz="0" w:space="0" w:color="auto"/>
            <w:left w:val="none" w:sz="0" w:space="0" w:color="auto"/>
            <w:bottom w:val="none" w:sz="0" w:space="0" w:color="auto"/>
            <w:right w:val="none" w:sz="0" w:space="0" w:color="auto"/>
          </w:divBdr>
        </w:div>
        <w:div w:id="833377914">
          <w:marLeft w:val="0"/>
          <w:marRight w:val="0"/>
          <w:marTop w:val="0"/>
          <w:marBottom w:val="0"/>
          <w:divBdr>
            <w:top w:val="none" w:sz="0" w:space="0" w:color="auto"/>
            <w:left w:val="none" w:sz="0" w:space="0" w:color="auto"/>
            <w:bottom w:val="none" w:sz="0" w:space="0" w:color="auto"/>
            <w:right w:val="none" w:sz="0" w:space="0" w:color="auto"/>
          </w:divBdr>
        </w:div>
        <w:div w:id="1198002497">
          <w:marLeft w:val="0"/>
          <w:marRight w:val="0"/>
          <w:marTop w:val="0"/>
          <w:marBottom w:val="0"/>
          <w:divBdr>
            <w:top w:val="none" w:sz="0" w:space="0" w:color="auto"/>
            <w:left w:val="none" w:sz="0" w:space="0" w:color="auto"/>
            <w:bottom w:val="none" w:sz="0" w:space="0" w:color="auto"/>
            <w:right w:val="none" w:sz="0" w:space="0" w:color="auto"/>
          </w:divBdr>
        </w:div>
        <w:div w:id="2073505449">
          <w:marLeft w:val="0"/>
          <w:marRight w:val="0"/>
          <w:marTop w:val="0"/>
          <w:marBottom w:val="0"/>
          <w:divBdr>
            <w:top w:val="none" w:sz="0" w:space="0" w:color="auto"/>
            <w:left w:val="none" w:sz="0" w:space="0" w:color="auto"/>
            <w:bottom w:val="none" w:sz="0" w:space="0" w:color="auto"/>
            <w:right w:val="none" w:sz="0" w:space="0" w:color="auto"/>
          </w:divBdr>
        </w:div>
        <w:div w:id="1759671322">
          <w:marLeft w:val="0"/>
          <w:marRight w:val="0"/>
          <w:marTop w:val="0"/>
          <w:marBottom w:val="0"/>
          <w:divBdr>
            <w:top w:val="none" w:sz="0" w:space="0" w:color="auto"/>
            <w:left w:val="none" w:sz="0" w:space="0" w:color="auto"/>
            <w:bottom w:val="none" w:sz="0" w:space="0" w:color="auto"/>
            <w:right w:val="none" w:sz="0" w:space="0" w:color="auto"/>
          </w:divBdr>
        </w:div>
        <w:div w:id="738286835">
          <w:marLeft w:val="0"/>
          <w:marRight w:val="0"/>
          <w:marTop w:val="0"/>
          <w:marBottom w:val="0"/>
          <w:divBdr>
            <w:top w:val="none" w:sz="0" w:space="0" w:color="auto"/>
            <w:left w:val="none" w:sz="0" w:space="0" w:color="auto"/>
            <w:bottom w:val="none" w:sz="0" w:space="0" w:color="auto"/>
            <w:right w:val="none" w:sz="0" w:space="0" w:color="auto"/>
          </w:divBdr>
        </w:div>
        <w:div w:id="1817992921">
          <w:marLeft w:val="0"/>
          <w:marRight w:val="0"/>
          <w:marTop w:val="0"/>
          <w:marBottom w:val="0"/>
          <w:divBdr>
            <w:top w:val="none" w:sz="0" w:space="0" w:color="auto"/>
            <w:left w:val="none" w:sz="0" w:space="0" w:color="auto"/>
            <w:bottom w:val="none" w:sz="0" w:space="0" w:color="auto"/>
            <w:right w:val="none" w:sz="0" w:space="0" w:color="auto"/>
          </w:divBdr>
        </w:div>
        <w:div w:id="2094425261">
          <w:marLeft w:val="0"/>
          <w:marRight w:val="0"/>
          <w:marTop w:val="0"/>
          <w:marBottom w:val="0"/>
          <w:divBdr>
            <w:top w:val="none" w:sz="0" w:space="0" w:color="auto"/>
            <w:left w:val="none" w:sz="0" w:space="0" w:color="auto"/>
            <w:bottom w:val="none" w:sz="0" w:space="0" w:color="auto"/>
            <w:right w:val="none" w:sz="0" w:space="0" w:color="auto"/>
          </w:divBdr>
        </w:div>
        <w:div w:id="553005308">
          <w:marLeft w:val="0"/>
          <w:marRight w:val="0"/>
          <w:marTop w:val="0"/>
          <w:marBottom w:val="0"/>
          <w:divBdr>
            <w:top w:val="none" w:sz="0" w:space="0" w:color="auto"/>
            <w:left w:val="none" w:sz="0" w:space="0" w:color="auto"/>
            <w:bottom w:val="none" w:sz="0" w:space="0" w:color="auto"/>
            <w:right w:val="none" w:sz="0" w:space="0" w:color="auto"/>
          </w:divBdr>
        </w:div>
        <w:div w:id="208345440">
          <w:marLeft w:val="0"/>
          <w:marRight w:val="0"/>
          <w:marTop w:val="0"/>
          <w:marBottom w:val="0"/>
          <w:divBdr>
            <w:top w:val="none" w:sz="0" w:space="0" w:color="auto"/>
            <w:left w:val="none" w:sz="0" w:space="0" w:color="auto"/>
            <w:bottom w:val="none" w:sz="0" w:space="0" w:color="auto"/>
            <w:right w:val="none" w:sz="0" w:space="0" w:color="auto"/>
          </w:divBdr>
        </w:div>
        <w:div w:id="8003484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D1FF7-1CB0-4956-B299-069984015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9</Pages>
  <Words>1310</Words>
  <Characters>7211</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Natalia Gonzalez</cp:lastModifiedBy>
  <cp:revision>14</cp:revision>
  <dcterms:created xsi:type="dcterms:W3CDTF">2025-06-17T21:55:00Z</dcterms:created>
  <dcterms:modified xsi:type="dcterms:W3CDTF">2025-06-27T16:18:00Z</dcterms:modified>
  <cp:category/>
</cp:coreProperties>
</file>